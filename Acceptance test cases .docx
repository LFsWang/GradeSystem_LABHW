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2B0" w:rsidRDefault="008C02B0" w:rsidP="008C02B0">
      <w:pPr>
        <w:pStyle w:val="a7"/>
        <w:rPr>
          <w:rFonts w:ascii="Consolas" w:hAnsi="Consolas"/>
          <w:color w:val="FF0000"/>
        </w:rPr>
      </w:pPr>
      <w:bookmarkStart w:id="0" w:name="B_AcceptanceTesting"/>
      <w:r w:rsidRPr="008C02B0">
        <w:rPr>
          <w:rFonts w:ascii="Consolas" w:hAnsi="Consolas"/>
        </w:rPr>
        <w:t>Acceptance Test Cases</w:t>
      </w:r>
      <w:bookmarkEnd w:id="0"/>
      <w:r w:rsidRPr="008C02B0">
        <w:rPr>
          <w:rFonts w:ascii="Consolas" w:hAnsi="Consolas"/>
        </w:rPr>
        <w:t xml:space="preserve"> </w:t>
      </w:r>
    </w:p>
    <w:p w:rsidR="008C02B0" w:rsidRPr="008C02B0" w:rsidRDefault="008C02B0" w:rsidP="008C02B0">
      <w:pPr>
        <w:pStyle w:val="a9"/>
        <w:rPr>
          <w:b/>
        </w:rPr>
      </w:pPr>
      <w:r w:rsidRPr="008C02B0">
        <w:rPr>
          <w:b/>
        </w:rPr>
        <w:t>驗收測試案例</w:t>
      </w:r>
      <w:r w:rsidRPr="008C02B0">
        <w:rPr>
          <w:rFonts w:ascii="Consolas" w:hAnsi="Consolas"/>
          <w:b/>
          <w:color w:val="FF0000"/>
        </w:rPr>
        <w:t>(</w:t>
      </w:r>
      <w:r w:rsidRPr="008C02B0">
        <w:rPr>
          <w:rFonts w:ascii="Consolas" w:hAnsi="Consolas"/>
          <w:b/>
          <w:color w:val="FF0000"/>
        </w:rPr>
        <w:t>紅色表示使用者輸入</w:t>
      </w:r>
      <w:r w:rsidRPr="008C02B0">
        <w:rPr>
          <w:rFonts w:ascii="Consolas" w:hAnsi="Consolas"/>
          <w:b/>
          <w:color w:val="FF0000"/>
        </w:rPr>
        <w:t>)</w:t>
      </w:r>
    </w:p>
    <w:p w:rsidR="008C02B0" w:rsidRPr="008C02B0" w:rsidRDefault="008C02B0" w:rsidP="008C02B0">
      <w:pPr>
        <w:rPr>
          <w:rFonts w:ascii="Consolas" w:hAnsi="Consolas"/>
          <w:b/>
          <w:sz w:val="32"/>
          <w:szCs w:val="32"/>
        </w:rPr>
      </w:pPr>
      <w:r w:rsidRPr="008C02B0">
        <w:rPr>
          <w:rFonts w:ascii="Consolas" w:hAnsi="Consolas"/>
          <w:b/>
          <w:sz w:val="32"/>
          <w:szCs w:val="32"/>
        </w:rPr>
        <w:t>Normal Scenarios</w:t>
      </w:r>
      <w:r w:rsidRPr="008C02B0">
        <w:rPr>
          <w:rFonts w:ascii="Consolas" w:hAnsi="Consolas"/>
          <w:b/>
          <w:sz w:val="32"/>
          <w:szCs w:val="32"/>
        </w:rPr>
        <w:t>正常使用</w:t>
      </w:r>
    </w:p>
    <w:p w:rsidR="008C02B0" w:rsidRPr="008C02B0" w:rsidRDefault="008C02B0" w:rsidP="008C02B0">
      <w:pPr>
        <w:numPr>
          <w:ilvl w:val="0"/>
          <w:numId w:val="1"/>
        </w:numPr>
        <w:rPr>
          <w:rFonts w:ascii="Consolas" w:hAnsi="Consolas"/>
        </w:rPr>
      </w:pPr>
      <w:r w:rsidRPr="008C02B0">
        <w:rPr>
          <w:rFonts w:ascii="Consolas" w:hAnsi="Consolas"/>
        </w:rPr>
        <w:t>螢幕</w:t>
      </w:r>
      <w:r w:rsidRPr="008C02B0">
        <w:rPr>
          <w:rFonts w:ascii="Consolas" w:hAnsi="Consolas"/>
        </w:rPr>
        <w:t>：輸入</w:t>
      </w:r>
      <w:r w:rsidRPr="008C02B0">
        <w:rPr>
          <w:rFonts w:ascii="Consolas" w:hAnsi="Consolas"/>
        </w:rPr>
        <w:t>ID</w:t>
      </w:r>
      <w:r w:rsidRPr="008C02B0">
        <w:rPr>
          <w:rFonts w:ascii="Consolas" w:hAnsi="Consolas"/>
        </w:rPr>
        <w:t>或</w:t>
      </w:r>
      <w:r w:rsidRPr="008C02B0">
        <w:rPr>
          <w:rFonts w:ascii="Consolas" w:hAnsi="Consolas"/>
        </w:rPr>
        <w:t xml:space="preserve"> Q (</w:t>
      </w:r>
      <w:r w:rsidRPr="008C02B0">
        <w:rPr>
          <w:rFonts w:ascii="Consolas" w:hAnsi="Consolas"/>
        </w:rPr>
        <w:t>結束使用</w:t>
      </w:r>
      <w:r w:rsidRPr="008C02B0">
        <w:rPr>
          <w:rFonts w:ascii="Consolas" w:hAnsi="Consolas"/>
        </w:rPr>
        <w:t>)?</w:t>
      </w:r>
    </w:p>
    <w:p w:rsidR="008C02B0" w:rsidRPr="008C02B0" w:rsidRDefault="008C02B0" w:rsidP="008C02B0">
      <w:pPr>
        <w:ind w:firstLine="360"/>
        <w:rPr>
          <w:rFonts w:ascii="Consolas" w:hAnsi="Consolas"/>
          <w:u w:val="single"/>
        </w:rPr>
      </w:pPr>
      <w:r w:rsidRPr="008C02B0">
        <w:rPr>
          <w:rFonts w:ascii="Consolas" w:hAnsi="Consolas"/>
        </w:rPr>
        <w:t>使用者</w:t>
      </w:r>
      <w:r w:rsidRPr="008C02B0">
        <w:rPr>
          <w:rFonts w:ascii="Consolas" w:hAnsi="Consolas"/>
        </w:rPr>
        <w:t>：</w:t>
      </w:r>
      <w:r w:rsidRPr="008C02B0">
        <w:rPr>
          <w:rFonts w:ascii="Consolas" w:hAnsi="Consolas"/>
          <w:color w:val="FF0000"/>
        </w:rPr>
        <w:t>Q</w:t>
      </w:r>
    </w:p>
    <w:p w:rsidR="008C02B0" w:rsidRPr="008C02B0" w:rsidRDefault="008C02B0" w:rsidP="008C02B0">
      <w:pPr>
        <w:ind w:firstLine="360"/>
        <w:rPr>
          <w:rFonts w:ascii="Consolas" w:hAnsi="Consolas"/>
        </w:rPr>
      </w:pPr>
      <w:r w:rsidRPr="008C02B0">
        <w:rPr>
          <w:rFonts w:ascii="Consolas" w:hAnsi="Consolas"/>
        </w:rPr>
        <w:t>螢幕：</w:t>
      </w:r>
      <w:r w:rsidRPr="008C02B0">
        <w:rPr>
          <w:rFonts w:ascii="Consolas" w:hAnsi="Consolas"/>
        </w:rPr>
        <w:t>結束了</w:t>
      </w:r>
    </w:p>
    <w:p w:rsidR="008C02B0" w:rsidRPr="008C02B0" w:rsidRDefault="008C02B0" w:rsidP="008C02B0">
      <w:pPr>
        <w:ind w:left="480" w:firstLine="360"/>
        <w:rPr>
          <w:rFonts w:ascii="Consolas" w:hAnsi="Consolas"/>
        </w:rPr>
      </w:pPr>
    </w:p>
    <w:p w:rsidR="008C02B0" w:rsidRPr="008C02B0" w:rsidRDefault="008C02B0" w:rsidP="008C02B0">
      <w:pPr>
        <w:numPr>
          <w:ilvl w:val="0"/>
          <w:numId w:val="1"/>
        </w:numPr>
        <w:rPr>
          <w:rFonts w:ascii="Consolas" w:hAnsi="Consolas"/>
        </w:rPr>
      </w:pPr>
      <w:r w:rsidRPr="008C02B0">
        <w:rPr>
          <w:rFonts w:ascii="Consolas" w:hAnsi="Consolas"/>
        </w:rPr>
        <w:t>螢幕：輸入</w:t>
      </w:r>
      <w:r w:rsidRPr="008C02B0">
        <w:rPr>
          <w:rFonts w:ascii="Consolas" w:hAnsi="Consolas"/>
        </w:rPr>
        <w:t>ID</w:t>
      </w:r>
      <w:r w:rsidRPr="008C02B0">
        <w:rPr>
          <w:rFonts w:ascii="Consolas" w:hAnsi="Consolas"/>
        </w:rPr>
        <w:t>或</w:t>
      </w:r>
      <w:r w:rsidRPr="008C02B0">
        <w:rPr>
          <w:rFonts w:ascii="Consolas" w:hAnsi="Consolas"/>
        </w:rPr>
        <w:t xml:space="preserve"> Q (</w:t>
      </w:r>
      <w:r w:rsidRPr="008C02B0">
        <w:rPr>
          <w:rFonts w:ascii="Consolas" w:hAnsi="Consolas"/>
        </w:rPr>
        <w:t>結束使用</w:t>
      </w:r>
      <w:r w:rsidRPr="008C02B0">
        <w:rPr>
          <w:rFonts w:ascii="Consolas" w:hAnsi="Consolas"/>
        </w:rPr>
        <w:t>)?</w:t>
      </w:r>
    </w:p>
    <w:p w:rsidR="008C02B0" w:rsidRPr="008C02B0" w:rsidRDefault="008C02B0" w:rsidP="008C02B0">
      <w:pPr>
        <w:ind w:left="360"/>
        <w:rPr>
          <w:rFonts w:ascii="Consolas" w:hAnsi="Consolas"/>
        </w:rPr>
      </w:pPr>
      <w:r w:rsidRPr="008C02B0">
        <w:rPr>
          <w:rFonts w:ascii="Consolas" w:hAnsi="Consolas"/>
        </w:rPr>
        <w:t>使用者輸入</w:t>
      </w:r>
      <w:r w:rsidRPr="008C02B0">
        <w:rPr>
          <w:rFonts w:ascii="Consolas" w:hAnsi="Consolas"/>
        </w:rPr>
        <w:t>ID</w:t>
      </w:r>
      <w:r w:rsidRPr="008C02B0">
        <w:rPr>
          <w:rFonts w:ascii="Consolas" w:hAnsi="Consolas"/>
        </w:rPr>
        <w:t>：</w:t>
      </w:r>
      <w:r w:rsidR="00E37623" w:rsidRPr="00E37623">
        <w:rPr>
          <w:rFonts w:ascii="Consolas" w:hAnsi="Consolas"/>
          <w:color w:val="FF0000"/>
        </w:rPr>
        <w:t>962001051</w:t>
      </w:r>
    </w:p>
    <w:p w:rsidR="008C02B0" w:rsidRDefault="008C02B0" w:rsidP="008C02B0">
      <w:pPr>
        <w:ind w:left="360"/>
        <w:rPr>
          <w:rFonts w:ascii="Consolas" w:hAnsi="Consolas"/>
        </w:rPr>
      </w:pPr>
      <w:r w:rsidRPr="008C02B0">
        <w:rPr>
          <w:rFonts w:ascii="Consolas" w:hAnsi="Consolas"/>
        </w:rPr>
        <w:t>螢幕</w:t>
      </w:r>
      <w:r w:rsidR="00E37623" w:rsidRPr="008C02B0">
        <w:rPr>
          <w:rFonts w:ascii="Consolas" w:hAnsi="Consolas"/>
        </w:rPr>
        <w:t>：</w:t>
      </w:r>
    </w:p>
    <w:p w:rsidR="00073250" w:rsidRPr="008C02B0" w:rsidRDefault="00073250" w:rsidP="008C02B0">
      <w:pPr>
        <w:ind w:left="360"/>
        <w:rPr>
          <w:rFonts w:ascii="Consolas" w:hAnsi="Consolas" w:hint="eastAsia"/>
        </w:rPr>
      </w:pPr>
    </w:p>
    <w:p w:rsidR="008C02B0" w:rsidRPr="008C02B0" w:rsidRDefault="008C02B0" w:rsidP="008C02B0">
      <w:pPr>
        <w:ind w:left="360"/>
        <w:rPr>
          <w:rFonts w:ascii="Consolas" w:hAnsi="Consolas"/>
        </w:rPr>
      </w:pPr>
      <w:r w:rsidRPr="008C02B0">
        <w:rPr>
          <w:rFonts w:ascii="Consolas" w:hAnsi="Consolas"/>
        </w:rPr>
        <w:t xml:space="preserve">Welcome </w:t>
      </w:r>
      <w:r w:rsidR="00E37623" w:rsidRPr="00E37623">
        <w:rPr>
          <w:rFonts w:ascii="Consolas" w:hAnsi="Consolas" w:hint="eastAsia"/>
        </w:rPr>
        <w:t>李威廷</w:t>
      </w:r>
    </w:p>
    <w:p w:rsidR="008C02B0" w:rsidRPr="008C02B0" w:rsidRDefault="008C02B0" w:rsidP="008C02B0">
      <w:pPr>
        <w:ind w:left="360"/>
        <w:rPr>
          <w:rFonts w:ascii="Consolas" w:hAnsi="Consolas"/>
        </w:rPr>
      </w:pPr>
      <w:r w:rsidRPr="008C02B0">
        <w:rPr>
          <w:rFonts w:ascii="Consolas" w:hAnsi="Consolas"/>
        </w:rPr>
        <w:t>輸入指令</w:t>
      </w:r>
      <w:r w:rsidRPr="008C02B0">
        <w:rPr>
          <w:rFonts w:ascii="Consolas" w:hAnsi="Consolas"/>
        </w:rPr>
        <w:t xml:space="preserve"> 1) G </w:t>
      </w:r>
      <w:r w:rsidRPr="008C02B0">
        <w:rPr>
          <w:rFonts w:ascii="Consolas" w:hAnsi="Consolas"/>
        </w:rPr>
        <w:t>顯示成績</w:t>
      </w:r>
      <w:r w:rsidRPr="008C02B0">
        <w:rPr>
          <w:rFonts w:ascii="Consolas" w:hAnsi="Consolas"/>
        </w:rPr>
        <w:t xml:space="preserve"> (Grade)</w:t>
      </w:r>
    </w:p>
    <w:p w:rsidR="008C02B0" w:rsidRPr="008C02B0" w:rsidRDefault="008C02B0" w:rsidP="008C02B0">
      <w:pPr>
        <w:ind w:left="360"/>
        <w:rPr>
          <w:rFonts w:ascii="Consolas" w:hAnsi="Consolas"/>
        </w:rPr>
      </w:pPr>
      <w:r w:rsidRPr="008C02B0">
        <w:rPr>
          <w:rFonts w:ascii="Consolas" w:hAnsi="Consolas"/>
        </w:rPr>
        <w:t xml:space="preserve">        </w:t>
      </w:r>
      <w:r w:rsidRPr="008C02B0">
        <w:rPr>
          <w:rFonts w:ascii="Consolas" w:hAnsi="Consolas"/>
        </w:rPr>
        <w:t xml:space="preserve"> </w:t>
      </w:r>
      <w:r w:rsidRPr="008C02B0">
        <w:rPr>
          <w:rFonts w:ascii="Consolas" w:hAnsi="Consolas"/>
        </w:rPr>
        <w:t xml:space="preserve">2) R </w:t>
      </w:r>
      <w:r w:rsidRPr="008C02B0">
        <w:rPr>
          <w:rFonts w:ascii="Consolas" w:hAnsi="Consolas"/>
        </w:rPr>
        <w:t>顯示排名</w:t>
      </w:r>
      <w:r w:rsidRPr="008C02B0">
        <w:rPr>
          <w:rFonts w:ascii="Consolas" w:hAnsi="Consolas"/>
        </w:rPr>
        <w:t xml:space="preserve"> (Rank) </w:t>
      </w:r>
    </w:p>
    <w:p w:rsidR="008C02B0" w:rsidRPr="008C02B0" w:rsidRDefault="008C02B0" w:rsidP="008C02B0">
      <w:pPr>
        <w:ind w:left="360"/>
        <w:rPr>
          <w:rFonts w:ascii="Consolas" w:hAnsi="Consolas"/>
        </w:rPr>
      </w:pPr>
      <w:r w:rsidRPr="008C02B0">
        <w:rPr>
          <w:rFonts w:ascii="Consolas" w:hAnsi="Consolas"/>
        </w:rPr>
        <w:t xml:space="preserve">        </w:t>
      </w:r>
      <w:r w:rsidRPr="008C02B0">
        <w:rPr>
          <w:rFonts w:ascii="Consolas" w:hAnsi="Consolas"/>
        </w:rPr>
        <w:t xml:space="preserve"> </w:t>
      </w:r>
      <w:r w:rsidRPr="008C02B0">
        <w:rPr>
          <w:rFonts w:ascii="Consolas" w:hAnsi="Consolas"/>
        </w:rPr>
        <w:t xml:space="preserve">3) A </w:t>
      </w:r>
      <w:r w:rsidRPr="008C02B0">
        <w:rPr>
          <w:rFonts w:ascii="Consolas" w:hAnsi="Consolas"/>
        </w:rPr>
        <w:t>顯示平均</w:t>
      </w:r>
      <w:r w:rsidRPr="008C02B0">
        <w:rPr>
          <w:rFonts w:ascii="Consolas" w:hAnsi="Consolas"/>
        </w:rPr>
        <w:t xml:space="preserve"> (Average)</w:t>
      </w:r>
    </w:p>
    <w:p w:rsidR="008C02B0" w:rsidRPr="008C02B0" w:rsidRDefault="008C02B0" w:rsidP="008C02B0">
      <w:pPr>
        <w:ind w:left="360"/>
        <w:rPr>
          <w:rFonts w:ascii="Consolas" w:hAnsi="Consolas"/>
        </w:rPr>
      </w:pPr>
      <w:r w:rsidRPr="008C02B0">
        <w:rPr>
          <w:rFonts w:ascii="Consolas" w:hAnsi="Consolas"/>
        </w:rPr>
        <w:t xml:space="preserve">        </w:t>
      </w:r>
      <w:r w:rsidRPr="008C02B0">
        <w:rPr>
          <w:rFonts w:ascii="Consolas" w:hAnsi="Consolas"/>
        </w:rPr>
        <w:t xml:space="preserve"> </w:t>
      </w:r>
      <w:r w:rsidRPr="008C02B0">
        <w:rPr>
          <w:rFonts w:ascii="Consolas" w:hAnsi="Consolas"/>
        </w:rPr>
        <w:t xml:space="preserve">4) W </w:t>
      </w:r>
      <w:r w:rsidRPr="008C02B0">
        <w:rPr>
          <w:rFonts w:ascii="Consolas" w:hAnsi="Consolas"/>
        </w:rPr>
        <w:t>更新配分</w:t>
      </w:r>
      <w:r w:rsidRPr="008C02B0">
        <w:rPr>
          <w:rFonts w:ascii="Consolas" w:hAnsi="Consolas"/>
        </w:rPr>
        <w:t xml:space="preserve"> (Weight)</w:t>
      </w:r>
    </w:p>
    <w:p w:rsidR="008C02B0" w:rsidRPr="008C02B0" w:rsidRDefault="008C02B0" w:rsidP="008C02B0">
      <w:pPr>
        <w:ind w:left="360"/>
        <w:rPr>
          <w:rFonts w:ascii="Consolas" w:hAnsi="Consolas"/>
        </w:rPr>
      </w:pPr>
      <w:r w:rsidRPr="008C02B0">
        <w:rPr>
          <w:rFonts w:ascii="Consolas" w:hAnsi="Consolas"/>
        </w:rPr>
        <w:t xml:space="preserve">        </w:t>
      </w:r>
      <w:r w:rsidRPr="008C02B0">
        <w:rPr>
          <w:rFonts w:ascii="Consolas" w:hAnsi="Consolas"/>
        </w:rPr>
        <w:t xml:space="preserve"> </w:t>
      </w:r>
      <w:r w:rsidRPr="008C02B0">
        <w:rPr>
          <w:rFonts w:ascii="Consolas" w:hAnsi="Consolas"/>
        </w:rPr>
        <w:t xml:space="preserve">5) E </w:t>
      </w:r>
      <w:r w:rsidRPr="008C02B0">
        <w:rPr>
          <w:rFonts w:ascii="Consolas" w:hAnsi="Consolas"/>
        </w:rPr>
        <w:t>離開選單</w:t>
      </w:r>
      <w:r w:rsidRPr="008C02B0">
        <w:rPr>
          <w:rFonts w:ascii="Consolas" w:hAnsi="Consolas"/>
        </w:rPr>
        <w:t xml:space="preserve"> (Exit)</w:t>
      </w:r>
    </w:p>
    <w:p w:rsidR="00E37623" w:rsidRDefault="00E37623" w:rsidP="008C02B0">
      <w:pPr>
        <w:ind w:firstLine="360"/>
        <w:rPr>
          <w:rFonts w:ascii="Consolas" w:hAnsi="Consolas"/>
        </w:rPr>
      </w:pPr>
    </w:p>
    <w:p w:rsidR="008C02B0" w:rsidRPr="008C02B0" w:rsidRDefault="00E37623" w:rsidP="008C02B0">
      <w:pPr>
        <w:ind w:firstLine="360"/>
        <w:rPr>
          <w:rFonts w:ascii="Consolas" w:hAnsi="Consolas"/>
        </w:rPr>
      </w:pPr>
      <w:r w:rsidRPr="008C02B0">
        <w:rPr>
          <w:rFonts w:ascii="Consolas" w:hAnsi="Consolas"/>
        </w:rPr>
        <w:t>使用者輸入</w:t>
      </w:r>
      <w:r>
        <w:rPr>
          <w:rFonts w:ascii="Consolas" w:hAnsi="Consolas" w:hint="eastAsia"/>
        </w:rPr>
        <w:t>：</w:t>
      </w:r>
      <w:r w:rsidRPr="00E37623">
        <w:rPr>
          <w:rFonts w:ascii="Consolas" w:hAnsi="Consolas" w:hint="eastAsia"/>
          <w:color w:val="FF0000"/>
        </w:rPr>
        <w:t>E</w:t>
      </w:r>
    </w:p>
    <w:p w:rsidR="00E37623" w:rsidRPr="008C02B0" w:rsidRDefault="00E37623" w:rsidP="00E37623">
      <w:pPr>
        <w:ind w:left="360"/>
        <w:rPr>
          <w:rFonts w:ascii="Consolas" w:hAnsi="Consolas"/>
        </w:rPr>
      </w:pPr>
      <w:r w:rsidRPr="008C02B0">
        <w:rPr>
          <w:rFonts w:ascii="Consolas" w:hAnsi="Consolas"/>
        </w:rPr>
        <w:t>螢幕：輸入</w:t>
      </w:r>
      <w:r w:rsidRPr="008C02B0">
        <w:rPr>
          <w:rFonts w:ascii="Consolas" w:hAnsi="Consolas"/>
        </w:rPr>
        <w:t>ID</w:t>
      </w:r>
      <w:r w:rsidRPr="008C02B0">
        <w:rPr>
          <w:rFonts w:ascii="Consolas" w:hAnsi="Consolas"/>
        </w:rPr>
        <w:t>或</w:t>
      </w:r>
      <w:r w:rsidRPr="008C02B0">
        <w:rPr>
          <w:rFonts w:ascii="Consolas" w:hAnsi="Consolas"/>
        </w:rPr>
        <w:t xml:space="preserve"> Q (</w:t>
      </w:r>
      <w:r w:rsidRPr="008C02B0">
        <w:rPr>
          <w:rFonts w:ascii="Consolas" w:hAnsi="Consolas"/>
        </w:rPr>
        <w:t>結束使用</w:t>
      </w:r>
      <w:r w:rsidRPr="008C02B0">
        <w:rPr>
          <w:rFonts w:ascii="Consolas" w:hAnsi="Consolas"/>
        </w:rPr>
        <w:t>)?</w:t>
      </w:r>
    </w:p>
    <w:p w:rsidR="00E37623" w:rsidRPr="008C02B0" w:rsidRDefault="00E37623" w:rsidP="00E37623">
      <w:pPr>
        <w:ind w:firstLine="360"/>
        <w:rPr>
          <w:rFonts w:ascii="Consolas" w:hAnsi="Consolas"/>
          <w:u w:val="single"/>
        </w:rPr>
      </w:pPr>
      <w:r w:rsidRPr="008C02B0">
        <w:rPr>
          <w:rFonts w:ascii="Consolas" w:hAnsi="Consolas"/>
        </w:rPr>
        <w:t>使用者：</w:t>
      </w:r>
      <w:r w:rsidRPr="008C02B0">
        <w:rPr>
          <w:rFonts w:ascii="Consolas" w:hAnsi="Consolas"/>
          <w:color w:val="FF0000"/>
        </w:rPr>
        <w:t>Q</w:t>
      </w:r>
    </w:p>
    <w:p w:rsidR="00E37623" w:rsidRPr="008C02B0" w:rsidRDefault="00E37623" w:rsidP="00E37623">
      <w:pPr>
        <w:ind w:firstLine="360"/>
        <w:rPr>
          <w:rFonts w:ascii="Consolas" w:hAnsi="Consolas"/>
        </w:rPr>
      </w:pPr>
      <w:r w:rsidRPr="008C02B0">
        <w:rPr>
          <w:rFonts w:ascii="Consolas" w:hAnsi="Consolas"/>
        </w:rPr>
        <w:t>螢幕：結束了</w:t>
      </w:r>
    </w:p>
    <w:p w:rsidR="008C02B0" w:rsidRPr="00E37623" w:rsidRDefault="008C02B0" w:rsidP="008C02B0">
      <w:pPr>
        <w:rPr>
          <w:rFonts w:ascii="Consolas" w:hAnsi="Consolas"/>
        </w:rPr>
      </w:pPr>
    </w:p>
    <w:p w:rsidR="008C02B0" w:rsidRPr="008C02B0" w:rsidRDefault="008C02B0" w:rsidP="00E37623">
      <w:pPr>
        <w:rPr>
          <w:rFonts w:ascii="Consolas" w:hAnsi="Consolas"/>
        </w:rPr>
      </w:pPr>
      <w:r w:rsidRPr="008C02B0">
        <w:rPr>
          <w:rFonts w:ascii="Consolas" w:hAnsi="Consolas"/>
        </w:rPr>
        <w:t xml:space="preserve">3. </w:t>
      </w:r>
      <w:r w:rsidR="00E37623" w:rsidRPr="00E37623">
        <w:rPr>
          <w:rFonts w:ascii="Consolas" w:hAnsi="Consolas" w:hint="eastAsia"/>
        </w:rPr>
        <w:t>開始至輸入指令如上</w:t>
      </w:r>
      <w:r w:rsidR="00E37623">
        <w:rPr>
          <w:rFonts w:ascii="Consolas" w:hAnsi="Consolas" w:hint="eastAsia"/>
        </w:rPr>
        <w:t>。</w:t>
      </w:r>
    </w:p>
    <w:p w:rsidR="00E37623" w:rsidRPr="008C02B0" w:rsidRDefault="00E37623" w:rsidP="00E37623">
      <w:pPr>
        <w:ind w:firstLine="360"/>
        <w:rPr>
          <w:rFonts w:ascii="Consolas" w:hAnsi="Consolas"/>
          <w:u w:val="single"/>
        </w:rPr>
      </w:pPr>
      <w:r w:rsidRPr="008C02B0">
        <w:rPr>
          <w:rFonts w:ascii="Consolas" w:hAnsi="Consolas"/>
        </w:rPr>
        <w:t>使用者：</w:t>
      </w:r>
      <w:r w:rsidRPr="00E37623">
        <w:rPr>
          <w:rFonts w:ascii="Consolas" w:hAnsi="Consolas" w:hint="eastAsia"/>
          <w:color w:val="FF0000"/>
        </w:rPr>
        <w:t>G</w:t>
      </w:r>
    </w:p>
    <w:p w:rsidR="00073250" w:rsidRDefault="008C02B0" w:rsidP="00073250">
      <w:pPr>
        <w:tabs>
          <w:tab w:val="left" w:pos="2130"/>
        </w:tabs>
        <w:ind w:firstLineChars="150" w:firstLine="360"/>
        <w:rPr>
          <w:rFonts w:ascii="Consolas" w:hAnsi="Consolas"/>
        </w:rPr>
      </w:pPr>
      <w:r w:rsidRPr="008C02B0">
        <w:rPr>
          <w:rFonts w:ascii="Consolas" w:hAnsi="Consolas"/>
        </w:rPr>
        <w:t>螢幕</w:t>
      </w:r>
      <w:r w:rsidR="00E37623">
        <w:rPr>
          <w:rFonts w:ascii="Consolas" w:hAnsi="Consolas" w:hint="eastAsia"/>
        </w:rPr>
        <w:t>：</w:t>
      </w:r>
    </w:p>
    <w:p w:rsidR="00073250" w:rsidRDefault="00073250" w:rsidP="00073250">
      <w:pPr>
        <w:tabs>
          <w:tab w:val="left" w:pos="2130"/>
        </w:tabs>
        <w:ind w:firstLineChars="150" w:firstLine="360"/>
        <w:rPr>
          <w:rFonts w:ascii="Consolas" w:hAnsi="Consolas" w:hint="eastAsia"/>
        </w:rPr>
      </w:pPr>
    </w:p>
    <w:p w:rsidR="00073250" w:rsidRPr="00073250" w:rsidRDefault="00073250" w:rsidP="00073250">
      <w:pPr>
        <w:tabs>
          <w:tab w:val="left" w:pos="2130"/>
        </w:tabs>
        <w:ind w:firstLineChars="150" w:firstLine="360"/>
        <w:rPr>
          <w:rFonts w:ascii="Consolas" w:hAnsi="Consolas" w:hint="eastAsia"/>
        </w:rPr>
      </w:pPr>
      <w:r w:rsidRPr="00073250">
        <w:rPr>
          <w:rFonts w:ascii="Consolas" w:hAnsi="Consolas" w:hint="eastAsia"/>
        </w:rPr>
        <w:t>李威廷成績</w:t>
      </w:r>
      <w:r w:rsidRPr="00073250">
        <w:rPr>
          <w:rFonts w:ascii="Consolas" w:hAnsi="Consolas" w:hint="eastAsia"/>
        </w:rPr>
        <w:t>:lab1        :81</w:t>
      </w:r>
    </w:p>
    <w:p w:rsidR="00073250" w:rsidRPr="00073250" w:rsidRDefault="00073250" w:rsidP="00073250">
      <w:pPr>
        <w:tabs>
          <w:tab w:val="left" w:pos="2130"/>
        </w:tabs>
        <w:ind w:firstLineChars="150" w:firstLine="360"/>
        <w:rPr>
          <w:rFonts w:ascii="Consolas" w:hAnsi="Consolas"/>
        </w:rPr>
      </w:pPr>
      <w:r w:rsidRPr="00073250">
        <w:rPr>
          <w:rFonts w:ascii="Consolas" w:hAnsi="Consolas"/>
        </w:rPr>
        <w:t xml:space="preserve">         :lab2        :32*</w:t>
      </w:r>
    </w:p>
    <w:p w:rsidR="00073250" w:rsidRPr="00073250" w:rsidRDefault="00073250" w:rsidP="00073250">
      <w:pPr>
        <w:tabs>
          <w:tab w:val="left" w:pos="2130"/>
        </w:tabs>
        <w:ind w:firstLineChars="150" w:firstLine="360"/>
        <w:rPr>
          <w:rFonts w:ascii="Consolas" w:hAnsi="Consolas"/>
        </w:rPr>
      </w:pPr>
      <w:r w:rsidRPr="00073250">
        <w:rPr>
          <w:rFonts w:ascii="Consolas" w:hAnsi="Consolas"/>
        </w:rPr>
        <w:t xml:space="preserve">         :lab3        :50*</w:t>
      </w:r>
    </w:p>
    <w:p w:rsidR="00073250" w:rsidRPr="00073250" w:rsidRDefault="00073250" w:rsidP="00073250">
      <w:pPr>
        <w:tabs>
          <w:tab w:val="left" w:pos="2130"/>
        </w:tabs>
        <w:ind w:firstLineChars="150" w:firstLine="360"/>
        <w:rPr>
          <w:rFonts w:ascii="Consolas" w:hAnsi="Consolas"/>
        </w:rPr>
      </w:pPr>
      <w:r w:rsidRPr="00073250">
        <w:rPr>
          <w:rFonts w:ascii="Consolas" w:hAnsi="Consolas"/>
        </w:rPr>
        <w:t xml:space="preserve">         :mid-term    :90</w:t>
      </w:r>
    </w:p>
    <w:p w:rsidR="00073250" w:rsidRPr="00073250" w:rsidRDefault="00073250" w:rsidP="00073250">
      <w:pPr>
        <w:tabs>
          <w:tab w:val="left" w:pos="2130"/>
        </w:tabs>
        <w:ind w:firstLineChars="150" w:firstLine="360"/>
        <w:rPr>
          <w:rFonts w:ascii="Consolas" w:hAnsi="Consolas"/>
        </w:rPr>
      </w:pPr>
      <w:r w:rsidRPr="00073250">
        <w:rPr>
          <w:rFonts w:ascii="Consolas" w:hAnsi="Consolas"/>
        </w:rPr>
        <w:t xml:space="preserve">         :final exam  :93</w:t>
      </w:r>
    </w:p>
    <w:p w:rsidR="008C02B0" w:rsidRDefault="00073250" w:rsidP="00073250">
      <w:pPr>
        <w:tabs>
          <w:tab w:val="left" w:pos="2130"/>
        </w:tabs>
        <w:ind w:firstLineChars="150" w:firstLine="360"/>
        <w:rPr>
          <w:rFonts w:ascii="Consolas" w:hAnsi="Consolas"/>
        </w:rPr>
      </w:pPr>
      <w:r w:rsidRPr="00073250">
        <w:rPr>
          <w:rFonts w:ascii="Consolas" w:hAnsi="Consolas"/>
        </w:rPr>
        <w:t xml:space="preserve">         :total grade :81</w:t>
      </w:r>
    </w:p>
    <w:p w:rsidR="008C02B0" w:rsidRPr="008C02B0" w:rsidRDefault="008C02B0" w:rsidP="008C02B0">
      <w:pPr>
        <w:ind w:leftChars="600" w:left="1440" w:firstLine="480"/>
        <w:rPr>
          <w:rFonts w:ascii="Consolas" w:hAnsi="Consolas"/>
        </w:rPr>
      </w:pPr>
    </w:p>
    <w:p w:rsidR="00073250" w:rsidRPr="008C02B0" w:rsidRDefault="00073250" w:rsidP="00073250">
      <w:pPr>
        <w:ind w:firstLine="360"/>
        <w:rPr>
          <w:rFonts w:ascii="Consolas" w:hAnsi="Consolas"/>
        </w:rPr>
      </w:pPr>
      <w:r w:rsidRPr="008C02B0">
        <w:rPr>
          <w:rFonts w:ascii="Consolas" w:hAnsi="Consolas"/>
        </w:rPr>
        <w:t>使用者輸入</w:t>
      </w:r>
      <w:r>
        <w:rPr>
          <w:rFonts w:ascii="Consolas" w:hAnsi="Consolas" w:hint="eastAsia"/>
        </w:rPr>
        <w:t>：</w:t>
      </w:r>
      <w:r w:rsidRPr="00E37623">
        <w:rPr>
          <w:rFonts w:ascii="Consolas" w:hAnsi="Consolas" w:hint="eastAsia"/>
          <w:color w:val="FF0000"/>
        </w:rPr>
        <w:t>E</w:t>
      </w:r>
    </w:p>
    <w:p w:rsidR="00073250" w:rsidRPr="008C02B0" w:rsidRDefault="00073250" w:rsidP="00073250">
      <w:pPr>
        <w:ind w:left="360"/>
        <w:rPr>
          <w:rFonts w:ascii="Consolas" w:hAnsi="Consolas"/>
        </w:rPr>
      </w:pPr>
      <w:r w:rsidRPr="008C02B0">
        <w:rPr>
          <w:rFonts w:ascii="Consolas" w:hAnsi="Consolas"/>
        </w:rPr>
        <w:lastRenderedPageBreak/>
        <w:t>螢幕：輸入</w:t>
      </w:r>
      <w:r w:rsidRPr="008C02B0">
        <w:rPr>
          <w:rFonts w:ascii="Consolas" w:hAnsi="Consolas"/>
        </w:rPr>
        <w:t>ID</w:t>
      </w:r>
      <w:r w:rsidRPr="008C02B0">
        <w:rPr>
          <w:rFonts w:ascii="Consolas" w:hAnsi="Consolas"/>
        </w:rPr>
        <w:t>或</w:t>
      </w:r>
      <w:r w:rsidRPr="008C02B0">
        <w:rPr>
          <w:rFonts w:ascii="Consolas" w:hAnsi="Consolas"/>
        </w:rPr>
        <w:t xml:space="preserve"> Q (</w:t>
      </w:r>
      <w:r w:rsidRPr="008C02B0">
        <w:rPr>
          <w:rFonts w:ascii="Consolas" w:hAnsi="Consolas"/>
        </w:rPr>
        <w:t>結束使用</w:t>
      </w:r>
      <w:r w:rsidRPr="008C02B0">
        <w:rPr>
          <w:rFonts w:ascii="Consolas" w:hAnsi="Consolas"/>
        </w:rPr>
        <w:t>)?</w:t>
      </w:r>
    </w:p>
    <w:p w:rsidR="00073250" w:rsidRPr="008C02B0" w:rsidRDefault="00073250" w:rsidP="00073250">
      <w:pPr>
        <w:ind w:firstLine="360"/>
        <w:rPr>
          <w:rFonts w:ascii="Consolas" w:hAnsi="Consolas"/>
          <w:u w:val="single"/>
        </w:rPr>
      </w:pPr>
      <w:r w:rsidRPr="008C02B0">
        <w:rPr>
          <w:rFonts w:ascii="Consolas" w:hAnsi="Consolas"/>
        </w:rPr>
        <w:t>使用者：</w:t>
      </w:r>
      <w:r w:rsidRPr="008C02B0">
        <w:rPr>
          <w:rFonts w:ascii="Consolas" w:hAnsi="Consolas"/>
          <w:color w:val="FF0000"/>
        </w:rPr>
        <w:t>Q</w:t>
      </w:r>
    </w:p>
    <w:p w:rsidR="00073250" w:rsidRPr="008C02B0" w:rsidRDefault="00073250" w:rsidP="00073250">
      <w:pPr>
        <w:ind w:firstLine="360"/>
        <w:rPr>
          <w:rFonts w:ascii="Consolas" w:hAnsi="Consolas"/>
        </w:rPr>
      </w:pPr>
      <w:r w:rsidRPr="008C02B0">
        <w:rPr>
          <w:rFonts w:ascii="Consolas" w:hAnsi="Consolas"/>
        </w:rPr>
        <w:t>螢幕：結束了</w:t>
      </w:r>
    </w:p>
    <w:p w:rsidR="00073250" w:rsidRPr="008C02B0" w:rsidRDefault="00073250" w:rsidP="00073250">
      <w:pPr>
        <w:rPr>
          <w:rFonts w:ascii="Consolas" w:hAnsi="Consolas" w:hint="eastAsia"/>
          <w:u w:val="single"/>
        </w:rPr>
      </w:pPr>
    </w:p>
    <w:p w:rsidR="00073250" w:rsidRPr="00073250" w:rsidRDefault="00073250" w:rsidP="002E0604">
      <w:pPr>
        <w:numPr>
          <w:ilvl w:val="0"/>
          <w:numId w:val="2"/>
        </w:numPr>
        <w:rPr>
          <w:rFonts w:ascii="Consolas" w:hAnsi="Consolas"/>
        </w:rPr>
      </w:pPr>
      <w:r w:rsidRPr="00073250">
        <w:rPr>
          <w:rFonts w:ascii="Consolas" w:hAnsi="Consolas" w:hint="eastAsia"/>
        </w:rPr>
        <w:t>開始至輸入指令如上</w:t>
      </w:r>
      <w:r w:rsidRPr="00073250">
        <w:rPr>
          <w:rFonts w:ascii="Consolas" w:hAnsi="Consolas" w:hint="eastAsia"/>
        </w:rPr>
        <w:t>。</w:t>
      </w:r>
      <w:r w:rsidRPr="00073250">
        <w:rPr>
          <w:rFonts w:ascii="Consolas" w:hAnsi="Consolas"/>
        </w:rPr>
        <w:br/>
      </w:r>
      <w:r w:rsidRPr="00073250">
        <w:rPr>
          <w:rFonts w:ascii="Consolas" w:hAnsi="Consolas" w:hint="eastAsia"/>
        </w:rPr>
        <w:t>使用者：</w:t>
      </w:r>
      <w:r w:rsidRPr="00073250">
        <w:rPr>
          <w:rFonts w:ascii="Consolas" w:hAnsi="Consolas"/>
          <w:color w:val="FF0000"/>
        </w:rPr>
        <w:t>A</w:t>
      </w:r>
      <w:r w:rsidRPr="00073250">
        <w:rPr>
          <w:rFonts w:ascii="Consolas" w:hAnsi="Consolas"/>
        </w:rPr>
        <w:br/>
      </w:r>
      <w:r w:rsidRPr="00073250">
        <w:rPr>
          <w:rFonts w:ascii="Consolas" w:hAnsi="Consolas" w:hint="eastAsia"/>
        </w:rPr>
        <w:t>螢幕：</w:t>
      </w:r>
      <w:r w:rsidRPr="00073250">
        <w:rPr>
          <w:rFonts w:ascii="Consolas" w:hAnsi="Consolas"/>
        </w:rPr>
        <w:br/>
      </w:r>
      <w:r w:rsidRPr="00073250">
        <w:rPr>
          <w:rFonts w:ascii="Consolas" w:hAnsi="Consolas"/>
        </w:rPr>
        <w:br/>
      </w:r>
      <w:r w:rsidRPr="00073250">
        <w:rPr>
          <w:rFonts w:ascii="Consolas" w:hAnsi="Consolas" w:hint="eastAsia"/>
        </w:rPr>
        <w:t>全班平均</w:t>
      </w:r>
      <w:r w:rsidRPr="00073250">
        <w:rPr>
          <w:rFonts w:ascii="Consolas" w:hAnsi="Consolas" w:hint="eastAsia"/>
        </w:rPr>
        <w:t>89</w:t>
      </w:r>
      <w:r w:rsidRPr="00073250">
        <w:rPr>
          <w:rFonts w:ascii="Consolas" w:hAnsi="Consolas"/>
        </w:rPr>
        <w:br/>
      </w:r>
      <w:r w:rsidRPr="00073250">
        <w:rPr>
          <w:rFonts w:ascii="Consolas" w:hAnsi="Consolas"/>
        </w:rPr>
        <w:br/>
      </w:r>
      <w:r w:rsidRPr="00073250">
        <w:rPr>
          <w:rFonts w:ascii="Consolas" w:hAnsi="Consolas" w:hint="eastAsia"/>
        </w:rPr>
        <w:t>使用者輸入：</w:t>
      </w:r>
      <w:r w:rsidRPr="00073250">
        <w:rPr>
          <w:rFonts w:ascii="Consolas" w:hAnsi="Consolas" w:hint="eastAsia"/>
          <w:color w:val="FF0000"/>
        </w:rPr>
        <w:t>E</w:t>
      </w:r>
      <w:r w:rsidRPr="00073250">
        <w:rPr>
          <w:rFonts w:ascii="Consolas" w:hAnsi="Consolas"/>
        </w:rPr>
        <w:br/>
      </w:r>
      <w:r w:rsidRPr="00073250">
        <w:rPr>
          <w:rFonts w:ascii="Consolas" w:hAnsi="Consolas" w:hint="eastAsia"/>
        </w:rPr>
        <w:t>螢幕：輸入</w:t>
      </w:r>
      <w:r w:rsidRPr="00073250">
        <w:rPr>
          <w:rFonts w:ascii="Consolas" w:hAnsi="Consolas" w:hint="eastAsia"/>
        </w:rPr>
        <w:t>ID</w:t>
      </w:r>
      <w:r w:rsidRPr="00073250">
        <w:rPr>
          <w:rFonts w:ascii="Consolas" w:hAnsi="Consolas" w:hint="eastAsia"/>
        </w:rPr>
        <w:t>或</w:t>
      </w:r>
      <w:r w:rsidRPr="00073250">
        <w:rPr>
          <w:rFonts w:ascii="Consolas" w:hAnsi="Consolas" w:hint="eastAsia"/>
        </w:rPr>
        <w:t xml:space="preserve"> Q (</w:t>
      </w:r>
      <w:r w:rsidRPr="00073250">
        <w:rPr>
          <w:rFonts w:ascii="Consolas" w:hAnsi="Consolas" w:hint="eastAsia"/>
        </w:rPr>
        <w:t>結束使用</w:t>
      </w:r>
      <w:r w:rsidRPr="00073250">
        <w:rPr>
          <w:rFonts w:ascii="Consolas" w:hAnsi="Consolas" w:hint="eastAsia"/>
        </w:rPr>
        <w:t>)?</w:t>
      </w:r>
      <w:r w:rsidRPr="00073250">
        <w:rPr>
          <w:rFonts w:ascii="Consolas" w:hAnsi="Consolas"/>
        </w:rPr>
        <w:br/>
      </w:r>
      <w:r w:rsidRPr="00073250">
        <w:rPr>
          <w:rFonts w:ascii="Consolas" w:hAnsi="Consolas" w:hint="eastAsia"/>
        </w:rPr>
        <w:t>使用者：</w:t>
      </w:r>
      <w:r w:rsidRPr="00073250">
        <w:rPr>
          <w:rFonts w:ascii="Consolas" w:hAnsi="Consolas" w:hint="eastAsia"/>
          <w:color w:val="FF0000"/>
        </w:rPr>
        <w:t>Q</w:t>
      </w:r>
      <w:r w:rsidRPr="00073250">
        <w:rPr>
          <w:rFonts w:ascii="Consolas" w:hAnsi="Consolas"/>
        </w:rPr>
        <w:br/>
      </w:r>
      <w:r w:rsidRPr="00073250">
        <w:rPr>
          <w:rFonts w:ascii="Consolas" w:hAnsi="Consolas" w:hint="eastAsia"/>
        </w:rPr>
        <w:t>螢幕：結束了</w:t>
      </w:r>
      <w:r>
        <w:rPr>
          <w:rFonts w:ascii="Consolas" w:hAnsi="Consolas"/>
        </w:rPr>
        <w:br/>
      </w:r>
    </w:p>
    <w:p w:rsidR="008C02B0" w:rsidRPr="008C02B0" w:rsidRDefault="00073250" w:rsidP="008C02B0">
      <w:pPr>
        <w:numPr>
          <w:ilvl w:val="0"/>
          <w:numId w:val="2"/>
        </w:numPr>
        <w:rPr>
          <w:rFonts w:ascii="Consolas" w:hAnsi="Consolas"/>
        </w:rPr>
      </w:pPr>
      <w:r w:rsidRPr="00073250">
        <w:rPr>
          <w:rFonts w:ascii="Consolas" w:hAnsi="Consolas" w:hint="eastAsia"/>
        </w:rPr>
        <w:t>開始至輸入指令如上。</w:t>
      </w:r>
    </w:p>
    <w:p w:rsidR="008C02B0" w:rsidRPr="008C02B0" w:rsidRDefault="00073250" w:rsidP="008C02B0">
      <w:pPr>
        <w:ind w:firstLineChars="150" w:firstLine="360"/>
        <w:rPr>
          <w:rFonts w:ascii="Consolas" w:hAnsi="Consolas"/>
        </w:rPr>
      </w:pPr>
      <w:r w:rsidRPr="00073250">
        <w:rPr>
          <w:rFonts w:ascii="Consolas" w:hAnsi="Consolas" w:hint="eastAsia"/>
        </w:rPr>
        <w:t>使用者：</w:t>
      </w:r>
      <w:r>
        <w:rPr>
          <w:rFonts w:ascii="Consolas" w:hAnsi="Consolas"/>
          <w:color w:val="FF0000"/>
        </w:rPr>
        <w:t>W</w:t>
      </w:r>
    </w:p>
    <w:p w:rsidR="008C02B0" w:rsidRDefault="008C02B0" w:rsidP="008C02B0">
      <w:pPr>
        <w:ind w:firstLineChars="150" w:firstLine="360"/>
        <w:rPr>
          <w:rFonts w:ascii="Consolas" w:hAnsi="Consolas"/>
        </w:rPr>
      </w:pPr>
      <w:r w:rsidRPr="008C02B0">
        <w:rPr>
          <w:rFonts w:ascii="Consolas" w:hAnsi="Consolas"/>
        </w:rPr>
        <w:t>螢幕</w:t>
      </w:r>
      <w:r w:rsidR="00073250" w:rsidRPr="00073250">
        <w:rPr>
          <w:rFonts w:ascii="Consolas" w:hAnsi="Consolas" w:hint="eastAsia"/>
        </w:rPr>
        <w:t>：</w:t>
      </w:r>
    </w:p>
    <w:p w:rsidR="00044179" w:rsidRPr="008C02B0" w:rsidRDefault="00044179" w:rsidP="008C02B0">
      <w:pPr>
        <w:ind w:firstLineChars="150" w:firstLine="360"/>
        <w:rPr>
          <w:rFonts w:ascii="Consolas" w:hAnsi="Consolas" w:hint="eastAsia"/>
        </w:rPr>
      </w:pPr>
    </w:p>
    <w:p w:rsidR="00044179" w:rsidRPr="00044179" w:rsidRDefault="00044179" w:rsidP="00044179">
      <w:pPr>
        <w:ind w:left="480" w:firstLine="360"/>
        <w:rPr>
          <w:rFonts w:ascii="Consolas" w:hAnsi="Consolas" w:hint="eastAsia"/>
        </w:rPr>
      </w:pPr>
      <w:r w:rsidRPr="00044179">
        <w:rPr>
          <w:rFonts w:ascii="Consolas" w:hAnsi="Consolas" w:hint="eastAsia"/>
        </w:rPr>
        <w:t>舊配分</w:t>
      </w:r>
    </w:p>
    <w:p w:rsidR="00044179" w:rsidRPr="00044179" w:rsidRDefault="00044179" w:rsidP="00044179">
      <w:pPr>
        <w:ind w:left="480" w:firstLine="360"/>
        <w:rPr>
          <w:rFonts w:ascii="Consolas" w:hAnsi="Consolas"/>
        </w:rPr>
      </w:pPr>
      <w:r w:rsidRPr="00044179">
        <w:rPr>
          <w:rFonts w:ascii="Consolas" w:hAnsi="Consolas"/>
        </w:rPr>
        <w:t>lab1       10%</w:t>
      </w:r>
    </w:p>
    <w:p w:rsidR="00044179" w:rsidRPr="00044179" w:rsidRDefault="00044179" w:rsidP="00044179">
      <w:pPr>
        <w:ind w:left="480" w:firstLine="360"/>
        <w:rPr>
          <w:rFonts w:ascii="Consolas" w:hAnsi="Consolas"/>
        </w:rPr>
      </w:pPr>
      <w:r w:rsidRPr="00044179">
        <w:rPr>
          <w:rFonts w:ascii="Consolas" w:hAnsi="Consolas"/>
        </w:rPr>
        <w:t>lab2       10%</w:t>
      </w:r>
    </w:p>
    <w:p w:rsidR="00044179" w:rsidRPr="00044179" w:rsidRDefault="00044179" w:rsidP="00044179">
      <w:pPr>
        <w:ind w:left="480" w:firstLine="360"/>
        <w:rPr>
          <w:rFonts w:ascii="Consolas" w:hAnsi="Consolas"/>
        </w:rPr>
      </w:pPr>
      <w:r w:rsidRPr="00044179">
        <w:rPr>
          <w:rFonts w:ascii="Consolas" w:hAnsi="Consolas"/>
        </w:rPr>
        <w:t>lab3       10%</w:t>
      </w:r>
    </w:p>
    <w:p w:rsidR="00044179" w:rsidRPr="00044179" w:rsidRDefault="00044179" w:rsidP="00044179">
      <w:pPr>
        <w:ind w:left="480" w:firstLine="360"/>
        <w:rPr>
          <w:rFonts w:ascii="Consolas" w:hAnsi="Consolas"/>
        </w:rPr>
      </w:pPr>
      <w:r w:rsidRPr="00044179">
        <w:rPr>
          <w:rFonts w:ascii="Consolas" w:hAnsi="Consolas"/>
        </w:rPr>
        <w:t>mid-term   30%</w:t>
      </w:r>
    </w:p>
    <w:p w:rsidR="00044179" w:rsidRPr="00044179" w:rsidRDefault="00044179" w:rsidP="00044179">
      <w:pPr>
        <w:ind w:left="480" w:firstLine="360"/>
        <w:rPr>
          <w:rFonts w:ascii="Consolas" w:hAnsi="Consolas"/>
        </w:rPr>
      </w:pPr>
      <w:r w:rsidRPr="00044179">
        <w:rPr>
          <w:rFonts w:ascii="Consolas" w:hAnsi="Consolas"/>
        </w:rPr>
        <w:t>final exam 40%</w:t>
      </w:r>
    </w:p>
    <w:p w:rsidR="00044179" w:rsidRPr="00044179" w:rsidRDefault="00044179" w:rsidP="00044179">
      <w:pPr>
        <w:ind w:left="480" w:firstLine="360"/>
        <w:rPr>
          <w:rFonts w:ascii="Consolas" w:hAnsi="Consolas" w:hint="eastAsia"/>
        </w:rPr>
      </w:pPr>
      <w:r w:rsidRPr="00044179">
        <w:rPr>
          <w:rFonts w:ascii="Consolas" w:hAnsi="Consolas" w:hint="eastAsia"/>
        </w:rPr>
        <w:t>輸入新配分</w:t>
      </w:r>
    </w:p>
    <w:p w:rsidR="00044179" w:rsidRPr="00044179" w:rsidRDefault="00044179" w:rsidP="00044179">
      <w:pPr>
        <w:ind w:left="480" w:firstLine="360"/>
        <w:rPr>
          <w:rFonts w:ascii="Consolas" w:hAnsi="Consolas"/>
        </w:rPr>
      </w:pPr>
      <w:r w:rsidRPr="00044179">
        <w:rPr>
          <w:rFonts w:ascii="Consolas" w:hAnsi="Consolas"/>
        </w:rPr>
        <w:t xml:space="preserve">lab1       </w:t>
      </w:r>
      <w:r w:rsidRPr="00044179">
        <w:rPr>
          <w:rFonts w:ascii="Consolas" w:hAnsi="Consolas"/>
          <w:color w:val="FF0000"/>
        </w:rPr>
        <w:t>20</w:t>
      </w:r>
    </w:p>
    <w:p w:rsidR="00044179" w:rsidRPr="00044179" w:rsidRDefault="00044179" w:rsidP="00044179">
      <w:pPr>
        <w:ind w:left="480" w:firstLine="360"/>
        <w:rPr>
          <w:rFonts w:ascii="Consolas" w:hAnsi="Consolas"/>
        </w:rPr>
      </w:pPr>
      <w:r w:rsidRPr="00044179">
        <w:rPr>
          <w:rFonts w:ascii="Consolas" w:hAnsi="Consolas"/>
        </w:rPr>
        <w:t xml:space="preserve">lab2       </w:t>
      </w:r>
      <w:r w:rsidRPr="00044179">
        <w:rPr>
          <w:rFonts w:ascii="Consolas" w:hAnsi="Consolas"/>
          <w:color w:val="FF0000"/>
        </w:rPr>
        <w:t>10</w:t>
      </w:r>
    </w:p>
    <w:p w:rsidR="00044179" w:rsidRPr="00044179" w:rsidRDefault="00044179" w:rsidP="00044179">
      <w:pPr>
        <w:ind w:left="480" w:firstLine="360"/>
        <w:rPr>
          <w:rFonts w:ascii="Consolas" w:hAnsi="Consolas"/>
        </w:rPr>
      </w:pPr>
      <w:r w:rsidRPr="00044179">
        <w:rPr>
          <w:rFonts w:ascii="Consolas" w:hAnsi="Consolas"/>
        </w:rPr>
        <w:t xml:space="preserve">lab3       </w:t>
      </w:r>
      <w:r w:rsidRPr="00044179">
        <w:rPr>
          <w:rFonts w:ascii="Consolas" w:hAnsi="Consolas"/>
          <w:color w:val="FF0000"/>
        </w:rPr>
        <w:t>10</w:t>
      </w:r>
    </w:p>
    <w:p w:rsidR="00044179" w:rsidRPr="00044179" w:rsidRDefault="00044179" w:rsidP="00044179">
      <w:pPr>
        <w:ind w:left="480" w:firstLine="360"/>
        <w:rPr>
          <w:rFonts w:ascii="Consolas" w:hAnsi="Consolas"/>
        </w:rPr>
      </w:pPr>
      <w:r w:rsidRPr="00044179">
        <w:rPr>
          <w:rFonts w:ascii="Consolas" w:hAnsi="Consolas"/>
        </w:rPr>
        <w:t xml:space="preserve">mid-term   </w:t>
      </w:r>
      <w:r w:rsidRPr="00044179">
        <w:rPr>
          <w:rFonts w:ascii="Consolas" w:hAnsi="Consolas"/>
          <w:color w:val="FF0000"/>
        </w:rPr>
        <w:t>30</w:t>
      </w:r>
    </w:p>
    <w:p w:rsidR="00044179" w:rsidRPr="00044179" w:rsidRDefault="00044179" w:rsidP="00044179">
      <w:pPr>
        <w:ind w:left="480" w:firstLine="360"/>
        <w:rPr>
          <w:rFonts w:ascii="Consolas" w:hAnsi="Consolas"/>
        </w:rPr>
      </w:pPr>
      <w:r w:rsidRPr="00044179">
        <w:rPr>
          <w:rFonts w:ascii="Consolas" w:hAnsi="Consolas"/>
        </w:rPr>
        <w:t xml:space="preserve">final exam </w:t>
      </w:r>
      <w:r w:rsidRPr="00044179">
        <w:rPr>
          <w:rFonts w:ascii="Consolas" w:hAnsi="Consolas"/>
          <w:color w:val="FF0000"/>
        </w:rPr>
        <w:t>30</w:t>
      </w:r>
    </w:p>
    <w:p w:rsidR="00044179" w:rsidRPr="00044179" w:rsidRDefault="00044179" w:rsidP="00044179">
      <w:pPr>
        <w:ind w:left="480" w:firstLine="360"/>
        <w:rPr>
          <w:rFonts w:ascii="Consolas" w:hAnsi="Consolas" w:hint="eastAsia"/>
        </w:rPr>
      </w:pPr>
      <w:r w:rsidRPr="00044179">
        <w:rPr>
          <w:rFonts w:ascii="Consolas" w:hAnsi="Consolas" w:hint="eastAsia"/>
        </w:rPr>
        <w:t>請確認配分</w:t>
      </w:r>
    </w:p>
    <w:p w:rsidR="00044179" w:rsidRPr="00044179" w:rsidRDefault="00044179" w:rsidP="00044179">
      <w:pPr>
        <w:ind w:left="480" w:firstLine="360"/>
        <w:rPr>
          <w:rFonts w:ascii="Consolas" w:hAnsi="Consolas"/>
        </w:rPr>
      </w:pPr>
      <w:r w:rsidRPr="00044179">
        <w:rPr>
          <w:rFonts w:ascii="Consolas" w:hAnsi="Consolas"/>
        </w:rPr>
        <w:t>lab1       20%</w:t>
      </w:r>
    </w:p>
    <w:p w:rsidR="00044179" w:rsidRPr="00044179" w:rsidRDefault="00044179" w:rsidP="00044179">
      <w:pPr>
        <w:ind w:left="480" w:firstLine="360"/>
        <w:rPr>
          <w:rFonts w:ascii="Consolas" w:hAnsi="Consolas"/>
        </w:rPr>
      </w:pPr>
      <w:r w:rsidRPr="00044179">
        <w:rPr>
          <w:rFonts w:ascii="Consolas" w:hAnsi="Consolas"/>
        </w:rPr>
        <w:t>lab2       10%</w:t>
      </w:r>
    </w:p>
    <w:p w:rsidR="00044179" w:rsidRPr="00044179" w:rsidRDefault="00044179" w:rsidP="00044179">
      <w:pPr>
        <w:ind w:left="480" w:firstLine="360"/>
        <w:rPr>
          <w:rFonts w:ascii="Consolas" w:hAnsi="Consolas"/>
        </w:rPr>
      </w:pPr>
      <w:r w:rsidRPr="00044179">
        <w:rPr>
          <w:rFonts w:ascii="Consolas" w:hAnsi="Consolas"/>
        </w:rPr>
        <w:t>lab3       10%</w:t>
      </w:r>
    </w:p>
    <w:p w:rsidR="00044179" w:rsidRPr="00044179" w:rsidRDefault="00044179" w:rsidP="00044179">
      <w:pPr>
        <w:ind w:left="480" w:firstLine="360"/>
        <w:rPr>
          <w:rFonts w:ascii="Consolas" w:hAnsi="Consolas"/>
        </w:rPr>
      </w:pPr>
      <w:r w:rsidRPr="00044179">
        <w:rPr>
          <w:rFonts w:ascii="Consolas" w:hAnsi="Consolas"/>
        </w:rPr>
        <w:t>mid-term   30%</w:t>
      </w:r>
    </w:p>
    <w:p w:rsidR="00044179" w:rsidRPr="00044179" w:rsidRDefault="00044179" w:rsidP="00044179">
      <w:pPr>
        <w:ind w:left="480" w:firstLine="360"/>
        <w:rPr>
          <w:rFonts w:ascii="Consolas" w:hAnsi="Consolas"/>
        </w:rPr>
      </w:pPr>
      <w:r w:rsidRPr="00044179">
        <w:rPr>
          <w:rFonts w:ascii="Consolas" w:hAnsi="Consolas"/>
        </w:rPr>
        <w:t>final exam 30%</w:t>
      </w:r>
    </w:p>
    <w:p w:rsidR="00044179" w:rsidRPr="00044179" w:rsidRDefault="00044179" w:rsidP="00044179">
      <w:pPr>
        <w:ind w:left="480" w:firstLine="360"/>
        <w:rPr>
          <w:rFonts w:ascii="Consolas" w:hAnsi="Consolas" w:hint="eastAsia"/>
        </w:rPr>
      </w:pPr>
      <w:r w:rsidRPr="00044179">
        <w:rPr>
          <w:rFonts w:ascii="Consolas" w:hAnsi="Consolas" w:hint="eastAsia"/>
        </w:rPr>
        <w:t>以上正確嗎</w:t>
      </w:r>
      <w:r w:rsidRPr="00044179">
        <w:rPr>
          <w:rFonts w:ascii="Consolas" w:hAnsi="Consolas" w:hint="eastAsia"/>
        </w:rPr>
        <w:t xml:space="preserve">? Y (Yes) </w:t>
      </w:r>
      <w:r w:rsidRPr="00044179">
        <w:rPr>
          <w:rFonts w:ascii="Consolas" w:hAnsi="Consolas" w:hint="eastAsia"/>
        </w:rPr>
        <w:t>或</w:t>
      </w:r>
      <w:r w:rsidRPr="00044179">
        <w:rPr>
          <w:rFonts w:ascii="Consolas" w:hAnsi="Consolas" w:hint="eastAsia"/>
        </w:rPr>
        <w:t xml:space="preserve"> N (No)</w:t>
      </w:r>
    </w:p>
    <w:p w:rsidR="008C02B0" w:rsidRDefault="00044179" w:rsidP="00044179">
      <w:pPr>
        <w:ind w:firstLineChars="150" w:firstLine="360"/>
        <w:rPr>
          <w:rFonts w:ascii="Consolas" w:hAnsi="Consolas"/>
          <w:color w:val="FF0000"/>
        </w:rPr>
      </w:pPr>
      <w:r w:rsidRPr="00073250">
        <w:rPr>
          <w:rFonts w:ascii="Consolas" w:hAnsi="Consolas" w:hint="eastAsia"/>
        </w:rPr>
        <w:lastRenderedPageBreak/>
        <w:t>使用者：</w:t>
      </w:r>
      <w:r>
        <w:rPr>
          <w:rFonts w:ascii="Consolas" w:hAnsi="Consolas"/>
          <w:color w:val="FF0000"/>
        </w:rPr>
        <w:t>Y</w:t>
      </w:r>
    </w:p>
    <w:p w:rsidR="00044179" w:rsidRPr="008C02B0" w:rsidRDefault="00044179" w:rsidP="00044179">
      <w:pPr>
        <w:ind w:left="360"/>
        <w:rPr>
          <w:rFonts w:ascii="Consolas" w:hAnsi="Consolas" w:hint="eastAsia"/>
        </w:rPr>
      </w:pPr>
      <w:r w:rsidRPr="00073250">
        <w:rPr>
          <w:rFonts w:ascii="Consolas" w:hAnsi="Consolas" w:hint="eastAsia"/>
        </w:rPr>
        <w:t>使用者：</w:t>
      </w:r>
      <w:r w:rsidRPr="00073250">
        <w:rPr>
          <w:rFonts w:ascii="Consolas" w:hAnsi="Consolas" w:hint="eastAsia"/>
          <w:color w:val="FF0000"/>
        </w:rPr>
        <w:t>E</w:t>
      </w:r>
      <w:r w:rsidRPr="00073250">
        <w:rPr>
          <w:rFonts w:ascii="Consolas" w:hAnsi="Consolas"/>
        </w:rPr>
        <w:br/>
      </w:r>
      <w:r w:rsidRPr="00073250">
        <w:rPr>
          <w:rFonts w:ascii="Consolas" w:hAnsi="Consolas" w:hint="eastAsia"/>
        </w:rPr>
        <w:t>螢幕：輸入</w:t>
      </w:r>
      <w:r w:rsidRPr="00073250">
        <w:rPr>
          <w:rFonts w:ascii="Consolas" w:hAnsi="Consolas" w:hint="eastAsia"/>
        </w:rPr>
        <w:t>ID</w:t>
      </w:r>
      <w:r w:rsidRPr="00073250">
        <w:rPr>
          <w:rFonts w:ascii="Consolas" w:hAnsi="Consolas" w:hint="eastAsia"/>
        </w:rPr>
        <w:t>或</w:t>
      </w:r>
      <w:r w:rsidRPr="00073250">
        <w:rPr>
          <w:rFonts w:ascii="Consolas" w:hAnsi="Consolas" w:hint="eastAsia"/>
        </w:rPr>
        <w:t xml:space="preserve"> Q (</w:t>
      </w:r>
      <w:r w:rsidRPr="00073250">
        <w:rPr>
          <w:rFonts w:ascii="Consolas" w:hAnsi="Consolas" w:hint="eastAsia"/>
        </w:rPr>
        <w:t>結束使用</w:t>
      </w:r>
      <w:r w:rsidRPr="00073250">
        <w:rPr>
          <w:rFonts w:ascii="Consolas" w:hAnsi="Consolas" w:hint="eastAsia"/>
        </w:rPr>
        <w:t>)?</w:t>
      </w:r>
      <w:r w:rsidRPr="00073250">
        <w:rPr>
          <w:rFonts w:ascii="Consolas" w:hAnsi="Consolas"/>
        </w:rPr>
        <w:br/>
      </w:r>
      <w:r w:rsidRPr="00073250">
        <w:rPr>
          <w:rFonts w:ascii="Consolas" w:hAnsi="Consolas" w:hint="eastAsia"/>
        </w:rPr>
        <w:t>使用者：</w:t>
      </w:r>
      <w:r w:rsidRPr="00073250">
        <w:rPr>
          <w:rFonts w:ascii="Consolas" w:hAnsi="Consolas" w:hint="eastAsia"/>
          <w:color w:val="FF0000"/>
        </w:rPr>
        <w:t>Q</w:t>
      </w:r>
      <w:r w:rsidRPr="00073250">
        <w:rPr>
          <w:rFonts w:ascii="Consolas" w:hAnsi="Consolas"/>
        </w:rPr>
        <w:br/>
      </w:r>
      <w:r w:rsidRPr="00073250">
        <w:rPr>
          <w:rFonts w:ascii="Consolas" w:hAnsi="Consolas" w:hint="eastAsia"/>
        </w:rPr>
        <w:t>螢幕：結束了</w:t>
      </w:r>
      <w:r>
        <w:rPr>
          <w:rFonts w:ascii="Consolas" w:hAnsi="Consolas"/>
        </w:rPr>
        <w:br/>
      </w:r>
    </w:p>
    <w:p w:rsidR="00044179" w:rsidRPr="008C02B0" w:rsidRDefault="00044179" w:rsidP="00044179">
      <w:pPr>
        <w:numPr>
          <w:ilvl w:val="0"/>
          <w:numId w:val="2"/>
        </w:numPr>
        <w:rPr>
          <w:rFonts w:ascii="Consolas" w:hAnsi="Consolas"/>
        </w:rPr>
      </w:pPr>
      <w:r w:rsidRPr="00073250">
        <w:rPr>
          <w:rFonts w:ascii="Consolas" w:hAnsi="Consolas" w:hint="eastAsia"/>
        </w:rPr>
        <w:t>開始至輸入指令如上。</w:t>
      </w:r>
    </w:p>
    <w:p w:rsidR="00044179" w:rsidRDefault="00044179" w:rsidP="008C02B0">
      <w:pPr>
        <w:ind w:left="360"/>
        <w:rPr>
          <w:rFonts w:ascii="Consolas" w:hAnsi="Consolas"/>
          <w:color w:val="FF0000"/>
        </w:rPr>
      </w:pPr>
      <w:r w:rsidRPr="00073250">
        <w:rPr>
          <w:rFonts w:ascii="Consolas" w:hAnsi="Consolas" w:hint="eastAsia"/>
        </w:rPr>
        <w:t>使用者：</w:t>
      </w:r>
      <w:r>
        <w:rPr>
          <w:rFonts w:ascii="Consolas" w:hAnsi="Consolas"/>
          <w:color w:val="FF0000"/>
        </w:rPr>
        <w:t>R</w:t>
      </w:r>
    </w:p>
    <w:p w:rsidR="008C02B0" w:rsidRDefault="008C02B0" w:rsidP="008C02B0">
      <w:pPr>
        <w:ind w:left="360"/>
        <w:rPr>
          <w:rFonts w:ascii="Consolas" w:hAnsi="Consolas"/>
        </w:rPr>
      </w:pPr>
      <w:r w:rsidRPr="008C02B0">
        <w:rPr>
          <w:rFonts w:ascii="Consolas" w:hAnsi="Consolas"/>
        </w:rPr>
        <w:t>螢幕</w:t>
      </w:r>
    </w:p>
    <w:p w:rsidR="00044179" w:rsidRDefault="00044179" w:rsidP="00044179">
      <w:pPr>
        <w:ind w:left="840" w:firstLine="120"/>
        <w:rPr>
          <w:rFonts w:ascii="Consolas" w:hAnsi="Consolas"/>
        </w:rPr>
      </w:pPr>
    </w:p>
    <w:p w:rsidR="00044179" w:rsidRPr="008C02B0" w:rsidRDefault="00044179" w:rsidP="00044179">
      <w:pPr>
        <w:ind w:left="840" w:firstLine="120"/>
        <w:rPr>
          <w:rFonts w:ascii="Consolas" w:hAnsi="Consolas"/>
        </w:rPr>
      </w:pPr>
      <w:r w:rsidRPr="00044179">
        <w:rPr>
          <w:rFonts w:ascii="Consolas" w:hAnsi="Consolas" w:hint="eastAsia"/>
        </w:rPr>
        <w:t>李威廷排名第</w:t>
      </w:r>
      <w:r w:rsidRPr="00044179">
        <w:rPr>
          <w:rFonts w:ascii="Consolas" w:hAnsi="Consolas" w:hint="eastAsia"/>
        </w:rPr>
        <w:t>63</w:t>
      </w:r>
      <w:r w:rsidRPr="00044179">
        <w:rPr>
          <w:rFonts w:ascii="Consolas" w:hAnsi="Consolas" w:hint="eastAsia"/>
        </w:rPr>
        <w:t>名</w:t>
      </w:r>
    </w:p>
    <w:p w:rsidR="008C02B0" w:rsidRPr="008C02B0" w:rsidRDefault="008C02B0" w:rsidP="008C02B0">
      <w:pPr>
        <w:ind w:left="360"/>
        <w:rPr>
          <w:rFonts w:ascii="Consolas" w:hAnsi="Consolas"/>
        </w:rPr>
      </w:pPr>
      <w:r w:rsidRPr="008C02B0">
        <w:rPr>
          <w:rFonts w:ascii="Consolas" w:hAnsi="Consolas"/>
        </w:rPr>
        <w:tab/>
      </w:r>
      <w:r w:rsidRPr="008C02B0">
        <w:rPr>
          <w:rFonts w:ascii="Consolas" w:hAnsi="Consolas"/>
        </w:rPr>
        <w:tab/>
      </w:r>
    </w:p>
    <w:p w:rsidR="008C02B0" w:rsidRPr="008C02B0" w:rsidRDefault="00044179" w:rsidP="00044179">
      <w:pPr>
        <w:ind w:left="360"/>
        <w:rPr>
          <w:rFonts w:ascii="Consolas" w:hAnsi="Consolas"/>
        </w:rPr>
      </w:pPr>
      <w:r w:rsidRPr="00073250">
        <w:rPr>
          <w:rFonts w:ascii="Consolas" w:hAnsi="Consolas" w:hint="eastAsia"/>
        </w:rPr>
        <w:t>使用者：</w:t>
      </w:r>
      <w:r w:rsidRPr="00073250">
        <w:rPr>
          <w:rFonts w:ascii="Consolas" w:hAnsi="Consolas" w:hint="eastAsia"/>
          <w:color w:val="FF0000"/>
        </w:rPr>
        <w:t>E</w:t>
      </w:r>
      <w:r w:rsidRPr="00073250">
        <w:rPr>
          <w:rFonts w:ascii="Consolas" w:hAnsi="Consolas"/>
        </w:rPr>
        <w:br/>
      </w:r>
      <w:r w:rsidRPr="00073250">
        <w:rPr>
          <w:rFonts w:ascii="Consolas" w:hAnsi="Consolas" w:hint="eastAsia"/>
        </w:rPr>
        <w:t>螢幕：輸入</w:t>
      </w:r>
      <w:r w:rsidRPr="00073250">
        <w:rPr>
          <w:rFonts w:ascii="Consolas" w:hAnsi="Consolas" w:hint="eastAsia"/>
        </w:rPr>
        <w:t>ID</w:t>
      </w:r>
      <w:r w:rsidRPr="00073250">
        <w:rPr>
          <w:rFonts w:ascii="Consolas" w:hAnsi="Consolas" w:hint="eastAsia"/>
        </w:rPr>
        <w:t>或</w:t>
      </w:r>
      <w:r w:rsidRPr="00073250">
        <w:rPr>
          <w:rFonts w:ascii="Consolas" w:hAnsi="Consolas" w:hint="eastAsia"/>
        </w:rPr>
        <w:t xml:space="preserve"> Q (</w:t>
      </w:r>
      <w:r w:rsidRPr="00073250">
        <w:rPr>
          <w:rFonts w:ascii="Consolas" w:hAnsi="Consolas" w:hint="eastAsia"/>
        </w:rPr>
        <w:t>結束使用</w:t>
      </w:r>
      <w:r w:rsidRPr="00073250">
        <w:rPr>
          <w:rFonts w:ascii="Consolas" w:hAnsi="Consolas" w:hint="eastAsia"/>
        </w:rPr>
        <w:t>)?</w:t>
      </w:r>
      <w:r w:rsidRPr="00073250">
        <w:rPr>
          <w:rFonts w:ascii="Consolas" w:hAnsi="Consolas"/>
        </w:rPr>
        <w:br/>
      </w:r>
      <w:r w:rsidRPr="00073250">
        <w:rPr>
          <w:rFonts w:ascii="Consolas" w:hAnsi="Consolas" w:hint="eastAsia"/>
        </w:rPr>
        <w:t>使用者：</w:t>
      </w:r>
      <w:r w:rsidRPr="00073250">
        <w:rPr>
          <w:rFonts w:ascii="Consolas" w:hAnsi="Consolas" w:hint="eastAsia"/>
          <w:color w:val="FF0000"/>
        </w:rPr>
        <w:t>Q</w:t>
      </w:r>
      <w:r w:rsidRPr="00073250">
        <w:rPr>
          <w:rFonts w:ascii="Consolas" w:hAnsi="Consolas"/>
        </w:rPr>
        <w:br/>
      </w:r>
      <w:r w:rsidRPr="00073250">
        <w:rPr>
          <w:rFonts w:ascii="Consolas" w:hAnsi="Consolas" w:hint="eastAsia"/>
        </w:rPr>
        <w:t>螢幕：結束了</w:t>
      </w:r>
      <w:r w:rsidR="008C02B0" w:rsidRPr="008C02B0">
        <w:rPr>
          <w:rFonts w:ascii="Consolas" w:hAnsi="Consolas"/>
        </w:rPr>
        <w:t xml:space="preserve">            </w:t>
      </w:r>
    </w:p>
    <w:p w:rsidR="008C02B0" w:rsidRPr="008C02B0" w:rsidRDefault="008C02B0" w:rsidP="008C02B0">
      <w:pPr>
        <w:ind w:firstLine="480"/>
        <w:rPr>
          <w:rFonts w:ascii="Consolas" w:hAnsi="Consolas"/>
        </w:rPr>
      </w:pPr>
    </w:p>
    <w:p w:rsidR="008C02B0" w:rsidRPr="008C02B0" w:rsidRDefault="008C02B0" w:rsidP="008C02B0">
      <w:pPr>
        <w:numPr>
          <w:ilvl w:val="0"/>
          <w:numId w:val="4"/>
        </w:numPr>
        <w:rPr>
          <w:rFonts w:ascii="Consolas" w:hAnsi="Consolas"/>
          <w:b/>
          <w:sz w:val="28"/>
          <w:szCs w:val="28"/>
        </w:rPr>
      </w:pPr>
      <w:r w:rsidRPr="008C02B0">
        <w:rPr>
          <w:rFonts w:ascii="Consolas" w:hAnsi="Consolas"/>
          <w:b/>
          <w:sz w:val="32"/>
          <w:szCs w:val="32"/>
        </w:rPr>
        <w:t>Exceptional scenarios</w:t>
      </w:r>
      <w:r w:rsidRPr="008C02B0">
        <w:rPr>
          <w:rFonts w:ascii="Consolas" w:hAnsi="Consolas"/>
          <w:b/>
          <w:sz w:val="32"/>
          <w:szCs w:val="32"/>
        </w:rPr>
        <w:t>異常使用情節</w:t>
      </w:r>
    </w:p>
    <w:p w:rsidR="008C02B0" w:rsidRPr="008C02B0" w:rsidRDefault="008C02B0" w:rsidP="008C02B0">
      <w:pPr>
        <w:numPr>
          <w:ilvl w:val="0"/>
          <w:numId w:val="2"/>
        </w:numPr>
        <w:rPr>
          <w:rFonts w:ascii="Consolas" w:hAnsi="Consolas"/>
          <w:color w:val="FF0000"/>
        </w:rPr>
      </w:pPr>
      <w:r w:rsidRPr="008C02B0">
        <w:rPr>
          <w:rFonts w:ascii="Consolas" w:hAnsi="Consolas"/>
        </w:rPr>
        <w:t xml:space="preserve"> </w:t>
      </w:r>
      <w:r w:rsidR="00044179" w:rsidRPr="00073250">
        <w:rPr>
          <w:rFonts w:ascii="Consolas" w:hAnsi="Consolas" w:hint="eastAsia"/>
        </w:rPr>
        <w:t>螢幕：輸入</w:t>
      </w:r>
      <w:r w:rsidR="00044179" w:rsidRPr="00073250">
        <w:rPr>
          <w:rFonts w:ascii="Consolas" w:hAnsi="Consolas" w:hint="eastAsia"/>
        </w:rPr>
        <w:t>ID</w:t>
      </w:r>
      <w:r w:rsidR="00044179" w:rsidRPr="00073250">
        <w:rPr>
          <w:rFonts w:ascii="Consolas" w:hAnsi="Consolas" w:hint="eastAsia"/>
        </w:rPr>
        <w:t>或</w:t>
      </w:r>
      <w:r w:rsidR="00044179" w:rsidRPr="00073250">
        <w:rPr>
          <w:rFonts w:ascii="Consolas" w:hAnsi="Consolas" w:hint="eastAsia"/>
        </w:rPr>
        <w:t xml:space="preserve"> Q (</w:t>
      </w:r>
      <w:r w:rsidR="00044179" w:rsidRPr="00073250">
        <w:rPr>
          <w:rFonts w:ascii="Consolas" w:hAnsi="Consolas" w:hint="eastAsia"/>
        </w:rPr>
        <w:t>結束使用</w:t>
      </w:r>
      <w:r w:rsidR="00044179" w:rsidRPr="00073250">
        <w:rPr>
          <w:rFonts w:ascii="Consolas" w:hAnsi="Consolas" w:hint="eastAsia"/>
        </w:rPr>
        <w:t>)?</w:t>
      </w:r>
    </w:p>
    <w:p w:rsidR="00044179" w:rsidRDefault="00044179" w:rsidP="00044179">
      <w:pPr>
        <w:ind w:left="360" w:firstLine="120"/>
        <w:rPr>
          <w:rFonts w:ascii="Consolas" w:hAnsi="Consolas"/>
        </w:rPr>
      </w:pPr>
      <w:r w:rsidRPr="00073250">
        <w:rPr>
          <w:rFonts w:ascii="Consolas" w:hAnsi="Consolas" w:hint="eastAsia"/>
        </w:rPr>
        <w:t>使用者：</w:t>
      </w:r>
      <w:r w:rsidRPr="00044179">
        <w:rPr>
          <w:rFonts w:ascii="Consolas" w:hAnsi="Consolas" w:hint="eastAsia"/>
          <w:color w:val="FF0000"/>
        </w:rPr>
        <w:t>cnlef5fe</w:t>
      </w:r>
      <w:r w:rsidR="008C02B0" w:rsidRPr="008C02B0">
        <w:rPr>
          <w:rFonts w:ascii="Consolas" w:hAnsi="Consolas"/>
        </w:rPr>
        <w:t xml:space="preserve"> </w:t>
      </w:r>
    </w:p>
    <w:p w:rsidR="00044179" w:rsidRDefault="00044179" w:rsidP="00044179">
      <w:pPr>
        <w:ind w:left="360" w:firstLine="120"/>
        <w:rPr>
          <w:rFonts w:ascii="Consolas" w:hAnsi="Consolas"/>
        </w:rPr>
      </w:pPr>
      <w:r w:rsidRPr="00073250">
        <w:rPr>
          <w:rFonts w:ascii="Consolas" w:hAnsi="Consolas" w:hint="eastAsia"/>
        </w:rPr>
        <w:t>螢幕：</w:t>
      </w:r>
    </w:p>
    <w:p w:rsidR="00044179" w:rsidRPr="00044179" w:rsidRDefault="00044179" w:rsidP="00044179">
      <w:pPr>
        <w:ind w:leftChars="350" w:left="840" w:firstLine="120"/>
        <w:rPr>
          <w:rFonts w:ascii="Consolas" w:hAnsi="Consolas" w:hint="eastAsia"/>
        </w:rPr>
      </w:pPr>
      <w:r w:rsidRPr="00044179">
        <w:rPr>
          <w:rFonts w:ascii="Consolas" w:hAnsi="Consolas" w:hint="eastAsia"/>
        </w:rPr>
        <w:t>ID</w:t>
      </w:r>
      <w:r w:rsidRPr="00044179">
        <w:rPr>
          <w:rFonts w:ascii="Consolas" w:hAnsi="Consolas" w:hint="eastAsia"/>
        </w:rPr>
        <w:t>錯了</w:t>
      </w:r>
    </w:p>
    <w:p w:rsidR="00044179" w:rsidRPr="008C02B0" w:rsidRDefault="00044179" w:rsidP="00044179">
      <w:pPr>
        <w:ind w:leftChars="350" w:left="840" w:firstLine="120"/>
        <w:rPr>
          <w:rFonts w:ascii="Consolas" w:hAnsi="Consolas" w:hint="eastAsia"/>
        </w:rPr>
      </w:pPr>
      <w:r w:rsidRPr="00044179">
        <w:rPr>
          <w:rFonts w:ascii="Consolas" w:hAnsi="Consolas" w:hint="eastAsia"/>
        </w:rPr>
        <w:t>結束了</w:t>
      </w:r>
      <w:r>
        <w:rPr>
          <w:rFonts w:ascii="Consolas" w:hAnsi="Consolas"/>
        </w:rPr>
        <w:br/>
      </w:r>
    </w:p>
    <w:p w:rsidR="00044179" w:rsidRPr="008C02B0" w:rsidRDefault="00044179" w:rsidP="00044179">
      <w:pPr>
        <w:numPr>
          <w:ilvl w:val="0"/>
          <w:numId w:val="6"/>
        </w:numPr>
        <w:rPr>
          <w:rFonts w:ascii="Consolas" w:hAnsi="Consolas"/>
        </w:rPr>
      </w:pPr>
      <w:r w:rsidRPr="008C02B0">
        <w:rPr>
          <w:rFonts w:ascii="Consolas" w:hAnsi="Consolas"/>
        </w:rPr>
        <w:t>螢幕：輸入</w:t>
      </w:r>
      <w:r w:rsidRPr="008C02B0">
        <w:rPr>
          <w:rFonts w:ascii="Consolas" w:hAnsi="Consolas"/>
        </w:rPr>
        <w:t>ID</w:t>
      </w:r>
      <w:r w:rsidRPr="008C02B0">
        <w:rPr>
          <w:rFonts w:ascii="Consolas" w:hAnsi="Consolas"/>
        </w:rPr>
        <w:t>或</w:t>
      </w:r>
      <w:r w:rsidRPr="008C02B0">
        <w:rPr>
          <w:rFonts w:ascii="Consolas" w:hAnsi="Consolas"/>
        </w:rPr>
        <w:t xml:space="preserve"> Q (</w:t>
      </w:r>
      <w:r w:rsidRPr="008C02B0">
        <w:rPr>
          <w:rFonts w:ascii="Consolas" w:hAnsi="Consolas"/>
        </w:rPr>
        <w:t>結束使用</w:t>
      </w:r>
      <w:r w:rsidRPr="008C02B0">
        <w:rPr>
          <w:rFonts w:ascii="Consolas" w:hAnsi="Consolas"/>
        </w:rPr>
        <w:t>)?</w:t>
      </w:r>
    </w:p>
    <w:p w:rsidR="00044179" w:rsidRPr="008C02B0" w:rsidRDefault="00044179" w:rsidP="00044179">
      <w:pPr>
        <w:ind w:left="360"/>
        <w:rPr>
          <w:rFonts w:ascii="Consolas" w:hAnsi="Consolas"/>
        </w:rPr>
      </w:pPr>
      <w:r w:rsidRPr="008C02B0">
        <w:rPr>
          <w:rFonts w:ascii="Consolas" w:hAnsi="Consolas"/>
        </w:rPr>
        <w:t>使用者輸入</w:t>
      </w:r>
      <w:r w:rsidRPr="008C02B0">
        <w:rPr>
          <w:rFonts w:ascii="Consolas" w:hAnsi="Consolas"/>
        </w:rPr>
        <w:t>ID</w:t>
      </w:r>
      <w:r w:rsidRPr="008C02B0">
        <w:rPr>
          <w:rFonts w:ascii="Consolas" w:hAnsi="Consolas"/>
        </w:rPr>
        <w:t>：</w:t>
      </w:r>
      <w:r w:rsidRPr="00E37623">
        <w:rPr>
          <w:rFonts w:ascii="Consolas" w:hAnsi="Consolas"/>
          <w:color w:val="FF0000"/>
        </w:rPr>
        <w:t>962001051</w:t>
      </w:r>
    </w:p>
    <w:p w:rsidR="00044179" w:rsidRDefault="00044179" w:rsidP="00044179">
      <w:pPr>
        <w:ind w:left="360"/>
        <w:rPr>
          <w:rFonts w:ascii="Consolas" w:hAnsi="Consolas"/>
        </w:rPr>
      </w:pPr>
      <w:r w:rsidRPr="008C02B0">
        <w:rPr>
          <w:rFonts w:ascii="Consolas" w:hAnsi="Consolas"/>
        </w:rPr>
        <w:t>螢幕：</w:t>
      </w:r>
    </w:p>
    <w:p w:rsidR="00044179" w:rsidRPr="008C02B0" w:rsidRDefault="00044179" w:rsidP="00044179">
      <w:pPr>
        <w:ind w:left="360"/>
        <w:rPr>
          <w:rFonts w:ascii="Consolas" w:hAnsi="Consolas" w:hint="eastAsia"/>
        </w:rPr>
      </w:pPr>
    </w:p>
    <w:p w:rsidR="00044179" w:rsidRPr="008C02B0" w:rsidRDefault="00044179" w:rsidP="00044179">
      <w:pPr>
        <w:ind w:left="360"/>
        <w:rPr>
          <w:rFonts w:ascii="Consolas" w:hAnsi="Consolas"/>
        </w:rPr>
      </w:pPr>
      <w:r w:rsidRPr="008C02B0">
        <w:rPr>
          <w:rFonts w:ascii="Consolas" w:hAnsi="Consolas"/>
        </w:rPr>
        <w:t xml:space="preserve">Welcome </w:t>
      </w:r>
      <w:r w:rsidRPr="00E37623">
        <w:rPr>
          <w:rFonts w:ascii="Consolas" w:hAnsi="Consolas" w:hint="eastAsia"/>
        </w:rPr>
        <w:t>李威廷</w:t>
      </w:r>
    </w:p>
    <w:p w:rsidR="00044179" w:rsidRPr="008C02B0" w:rsidRDefault="00044179" w:rsidP="00044179">
      <w:pPr>
        <w:ind w:left="360"/>
        <w:rPr>
          <w:rFonts w:ascii="Consolas" w:hAnsi="Consolas"/>
        </w:rPr>
      </w:pPr>
      <w:r w:rsidRPr="008C02B0">
        <w:rPr>
          <w:rFonts w:ascii="Consolas" w:hAnsi="Consolas"/>
        </w:rPr>
        <w:t>輸入指令</w:t>
      </w:r>
      <w:r w:rsidRPr="008C02B0">
        <w:rPr>
          <w:rFonts w:ascii="Consolas" w:hAnsi="Consolas"/>
        </w:rPr>
        <w:t xml:space="preserve"> 1) G </w:t>
      </w:r>
      <w:r w:rsidRPr="008C02B0">
        <w:rPr>
          <w:rFonts w:ascii="Consolas" w:hAnsi="Consolas"/>
        </w:rPr>
        <w:t>顯示成績</w:t>
      </w:r>
      <w:r w:rsidRPr="008C02B0">
        <w:rPr>
          <w:rFonts w:ascii="Consolas" w:hAnsi="Consolas"/>
        </w:rPr>
        <w:t xml:space="preserve"> (Grade)</w:t>
      </w:r>
    </w:p>
    <w:p w:rsidR="00044179" w:rsidRPr="008C02B0" w:rsidRDefault="00044179" w:rsidP="00044179">
      <w:pPr>
        <w:ind w:left="360"/>
        <w:rPr>
          <w:rFonts w:ascii="Consolas" w:hAnsi="Consolas"/>
        </w:rPr>
      </w:pPr>
      <w:r w:rsidRPr="008C02B0">
        <w:rPr>
          <w:rFonts w:ascii="Consolas" w:hAnsi="Consolas"/>
        </w:rPr>
        <w:t xml:space="preserve">         2) R </w:t>
      </w:r>
      <w:r w:rsidRPr="008C02B0">
        <w:rPr>
          <w:rFonts w:ascii="Consolas" w:hAnsi="Consolas"/>
        </w:rPr>
        <w:t>顯示排名</w:t>
      </w:r>
      <w:r w:rsidRPr="008C02B0">
        <w:rPr>
          <w:rFonts w:ascii="Consolas" w:hAnsi="Consolas"/>
        </w:rPr>
        <w:t xml:space="preserve"> (Rank) </w:t>
      </w:r>
    </w:p>
    <w:p w:rsidR="00044179" w:rsidRPr="008C02B0" w:rsidRDefault="00044179" w:rsidP="00044179">
      <w:pPr>
        <w:ind w:left="360"/>
        <w:rPr>
          <w:rFonts w:ascii="Consolas" w:hAnsi="Consolas"/>
        </w:rPr>
      </w:pPr>
      <w:r w:rsidRPr="008C02B0">
        <w:rPr>
          <w:rFonts w:ascii="Consolas" w:hAnsi="Consolas"/>
        </w:rPr>
        <w:t xml:space="preserve">         3) A </w:t>
      </w:r>
      <w:r w:rsidRPr="008C02B0">
        <w:rPr>
          <w:rFonts w:ascii="Consolas" w:hAnsi="Consolas"/>
        </w:rPr>
        <w:t>顯示平均</w:t>
      </w:r>
      <w:r w:rsidRPr="008C02B0">
        <w:rPr>
          <w:rFonts w:ascii="Consolas" w:hAnsi="Consolas"/>
        </w:rPr>
        <w:t xml:space="preserve"> (Average)</w:t>
      </w:r>
    </w:p>
    <w:p w:rsidR="00044179" w:rsidRPr="008C02B0" w:rsidRDefault="00044179" w:rsidP="00044179">
      <w:pPr>
        <w:ind w:left="360"/>
        <w:rPr>
          <w:rFonts w:ascii="Consolas" w:hAnsi="Consolas"/>
        </w:rPr>
      </w:pPr>
      <w:r w:rsidRPr="008C02B0">
        <w:rPr>
          <w:rFonts w:ascii="Consolas" w:hAnsi="Consolas"/>
        </w:rPr>
        <w:t xml:space="preserve">         4) W </w:t>
      </w:r>
      <w:r w:rsidRPr="008C02B0">
        <w:rPr>
          <w:rFonts w:ascii="Consolas" w:hAnsi="Consolas"/>
        </w:rPr>
        <w:t>更新配分</w:t>
      </w:r>
      <w:r w:rsidRPr="008C02B0">
        <w:rPr>
          <w:rFonts w:ascii="Consolas" w:hAnsi="Consolas"/>
        </w:rPr>
        <w:t xml:space="preserve"> (Weight)</w:t>
      </w:r>
    </w:p>
    <w:p w:rsidR="00044179" w:rsidRPr="008C02B0" w:rsidRDefault="00044179" w:rsidP="00044179">
      <w:pPr>
        <w:ind w:left="360"/>
        <w:rPr>
          <w:rFonts w:ascii="Consolas" w:hAnsi="Consolas"/>
        </w:rPr>
      </w:pPr>
      <w:r w:rsidRPr="008C02B0">
        <w:rPr>
          <w:rFonts w:ascii="Consolas" w:hAnsi="Consolas"/>
        </w:rPr>
        <w:t xml:space="preserve">         5) E </w:t>
      </w:r>
      <w:r w:rsidRPr="008C02B0">
        <w:rPr>
          <w:rFonts w:ascii="Consolas" w:hAnsi="Consolas"/>
        </w:rPr>
        <w:t>離開選單</w:t>
      </w:r>
      <w:r w:rsidRPr="008C02B0">
        <w:rPr>
          <w:rFonts w:ascii="Consolas" w:hAnsi="Consolas"/>
        </w:rPr>
        <w:t xml:space="preserve"> (Exit)</w:t>
      </w:r>
    </w:p>
    <w:p w:rsidR="00044179" w:rsidRDefault="00044179" w:rsidP="00044179">
      <w:pPr>
        <w:ind w:firstLine="360"/>
        <w:rPr>
          <w:rFonts w:ascii="Consolas" w:hAnsi="Consolas"/>
        </w:rPr>
      </w:pPr>
    </w:p>
    <w:p w:rsidR="00044179" w:rsidRPr="008C02B0" w:rsidRDefault="00044179" w:rsidP="00044179">
      <w:pPr>
        <w:ind w:firstLine="360"/>
        <w:rPr>
          <w:rFonts w:ascii="Consolas" w:hAnsi="Consolas"/>
        </w:rPr>
      </w:pPr>
      <w:r w:rsidRPr="008C02B0">
        <w:rPr>
          <w:rFonts w:ascii="Consolas" w:hAnsi="Consolas"/>
        </w:rPr>
        <w:t>使用者輸入</w:t>
      </w:r>
      <w:r>
        <w:rPr>
          <w:rFonts w:ascii="Consolas" w:hAnsi="Consolas" w:hint="eastAsia"/>
        </w:rPr>
        <w:t>：</w:t>
      </w:r>
      <w:r>
        <w:rPr>
          <w:rFonts w:ascii="Consolas" w:hAnsi="Consolas"/>
          <w:color w:val="FF0000"/>
        </w:rPr>
        <w:t>D</w:t>
      </w:r>
    </w:p>
    <w:p w:rsidR="00044179" w:rsidRDefault="00044179" w:rsidP="00044179">
      <w:pPr>
        <w:ind w:firstLine="360"/>
        <w:rPr>
          <w:rFonts w:ascii="Consolas" w:hAnsi="Consolas"/>
        </w:rPr>
      </w:pPr>
      <w:r w:rsidRPr="00073250">
        <w:rPr>
          <w:rFonts w:ascii="Consolas" w:hAnsi="Consolas" w:hint="eastAsia"/>
        </w:rPr>
        <w:t>螢幕：</w:t>
      </w:r>
    </w:p>
    <w:p w:rsidR="00044179" w:rsidRPr="00044179" w:rsidRDefault="002C155E" w:rsidP="00044179">
      <w:pPr>
        <w:ind w:left="360" w:firstLine="480"/>
        <w:rPr>
          <w:rFonts w:ascii="Consolas" w:hAnsi="Consolas" w:hint="eastAsia"/>
        </w:rPr>
      </w:pPr>
      <w:r>
        <w:rPr>
          <w:rFonts w:ascii="Consolas" w:hAnsi="Consolas" w:hint="eastAsia"/>
        </w:rPr>
        <w:lastRenderedPageBreak/>
        <w:t>指令</w:t>
      </w:r>
      <w:bookmarkStart w:id="1" w:name="_GoBack"/>
      <w:bookmarkEnd w:id="1"/>
      <w:r w:rsidR="00044179" w:rsidRPr="00044179">
        <w:rPr>
          <w:rFonts w:ascii="Consolas" w:hAnsi="Consolas" w:hint="eastAsia"/>
        </w:rPr>
        <w:t>錯了</w:t>
      </w:r>
    </w:p>
    <w:p w:rsidR="00A019FD" w:rsidRPr="00044179" w:rsidRDefault="00044179" w:rsidP="00044179">
      <w:pPr>
        <w:ind w:left="360" w:firstLine="480"/>
        <w:rPr>
          <w:rFonts w:ascii="Consolas" w:hAnsi="Consolas"/>
        </w:rPr>
      </w:pPr>
      <w:r w:rsidRPr="00044179">
        <w:rPr>
          <w:rFonts w:ascii="Consolas" w:hAnsi="Consolas" w:hint="eastAsia"/>
        </w:rPr>
        <w:t>結束了</w:t>
      </w:r>
    </w:p>
    <w:sectPr w:rsidR="00A019FD" w:rsidRPr="000441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3A3" w:rsidRDefault="000903A3" w:rsidP="008C02B0">
      <w:r>
        <w:separator/>
      </w:r>
    </w:p>
  </w:endnote>
  <w:endnote w:type="continuationSeparator" w:id="0">
    <w:p w:rsidR="000903A3" w:rsidRDefault="000903A3" w:rsidP="008C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3A3" w:rsidRDefault="000903A3" w:rsidP="008C02B0">
      <w:r>
        <w:separator/>
      </w:r>
    </w:p>
  </w:footnote>
  <w:footnote w:type="continuationSeparator" w:id="0">
    <w:p w:rsidR="000903A3" w:rsidRDefault="000903A3" w:rsidP="008C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2EEB"/>
    <w:multiLevelType w:val="hybridMultilevel"/>
    <w:tmpl w:val="778EEE30"/>
    <w:lvl w:ilvl="0" w:tplc="5BE86EB8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BE61C8"/>
    <w:multiLevelType w:val="hybridMultilevel"/>
    <w:tmpl w:val="23B2CEFE"/>
    <w:lvl w:ilvl="0" w:tplc="84C28DC8">
      <w:start w:val="4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0868A8"/>
    <w:multiLevelType w:val="hybridMultilevel"/>
    <w:tmpl w:val="824AAE20"/>
    <w:lvl w:ilvl="0" w:tplc="6C78C22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6C66EB"/>
    <w:multiLevelType w:val="hybridMultilevel"/>
    <w:tmpl w:val="3578924C"/>
    <w:lvl w:ilvl="0" w:tplc="6C78C22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F334AB7"/>
    <w:multiLevelType w:val="hybridMultilevel"/>
    <w:tmpl w:val="409622B0"/>
    <w:lvl w:ilvl="0" w:tplc="06ECFC9A">
      <w:start w:val="1"/>
      <w:numFmt w:val="upperLetter"/>
      <w:lvlText w:val="%1."/>
      <w:lvlJc w:val="left"/>
      <w:pPr>
        <w:ind w:left="480" w:hanging="480"/>
      </w:pPr>
      <w:rPr>
        <w:rFonts w:hint="eastAsia"/>
        <w:b/>
        <w:color w:val="auto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470E49"/>
    <w:multiLevelType w:val="hybridMultilevel"/>
    <w:tmpl w:val="2B4C8C12"/>
    <w:lvl w:ilvl="0" w:tplc="94D2B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62"/>
    <w:rsid w:val="00044179"/>
    <w:rsid w:val="00073250"/>
    <w:rsid w:val="000903A3"/>
    <w:rsid w:val="002C155E"/>
    <w:rsid w:val="008C02B0"/>
    <w:rsid w:val="00A019FD"/>
    <w:rsid w:val="00DC3262"/>
    <w:rsid w:val="00E3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F4F74"/>
  <w15:chartTrackingRefBased/>
  <w15:docId w15:val="{06F339B3-002F-47D6-9588-8599ED5A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2B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02B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02B0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8C02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8C02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8C02B0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a">
    <w:name w:val="副標題 字元"/>
    <w:basedOn w:val="a0"/>
    <w:link w:val="a9"/>
    <w:uiPriority w:val="11"/>
    <w:rsid w:val="008C02B0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李旺陽</dc:creator>
  <cp:keywords/>
  <dc:description/>
  <cp:lastModifiedBy>李旺陽</cp:lastModifiedBy>
  <cp:revision>5</cp:revision>
  <dcterms:created xsi:type="dcterms:W3CDTF">2016-04-09T12:00:00Z</dcterms:created>
  <dcterms:modified xsi:type="dcterms:W3CDTF">2016-04-09T12:24:00Z</dcterms:modified>
</cp:coreProperties>
</file>